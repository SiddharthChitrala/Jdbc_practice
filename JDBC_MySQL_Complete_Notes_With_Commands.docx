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7D31" w14:textId="77777777" w:rsidR="00D474ED" w:rsidRDefault="00000000">
      <w:pPr>
        <w:pStyle w:val="Title"/>
      </w:pPr>
      <w:r>
        <w:t>Java JDBC with MySQL - Complete Notes &amp; CRUD Project</w:t>
      </w:r>
    </w:p>
    <w:p w14:paraId="07EE6F7C" w14:textId="77777777" w:rsidR="00D474ED" w:rsidRDefault="00000000">
      <w:pPr>
        <w:pStyle w:val="Heading1"/>
      </w:pPr>
      <w:r>
        <w:t>1. Introduction to Java JDBC</w:t>
      </w:r>
    </w:p>
    <w:p w14:paraId="6137A1BE" w14:textId="77777777" w:rsidR="00D474ED" w:rsidRDefault="00000000">
      <w:r>
        <w:t>JDBC (Java Database Connectivity) is a Java API for connecting and executing queries on databases.</w:t>
      </w:r>
      <w:r>
        <w:br/>
        <w:t>It provides a standard way to interact with relational databases like MySQL, Oracle, PostgreSQL.</w:t>
      </w:r>
      <w:r>
        <w:br/>
        <w:t>JDBC acts as a bridge between the Java application and the database.</w:t>
      </w:r>
    </w:p>
    <w:p w14:paraId="2E44E19D" w14:textId="77777777" w:rsidR="00D474ED" w:rsidRDefault="00000000">
      <w:pPr>
        <w:pStyle w:val="Heading1"/>
      </w:pPr>
      <w:r>
        <w:t>2. Why JDBC?</w:t>
      </w:r>
    </w:p>
    <w:p w14:paraId="2390084C" w14:textId="77777777" w:rsidR="00D474ED" w:rsidRDefault="00000000">
      <w:r>
        <w:t>Without JDBC, Java applications cannot talk directly to a database.</w:t>
      </w:r>
      <w:r>
        <w:br/>
        <w:t>JDBC simplifies:</w:t>
      </w:r>
      <w:r>
        <w:br/>
        <w:t>- Connection to DB</w:t>
      </w:r>
      <w:r>
        <w:br/>
        <w:t>- Execution of SQL queries</w:t>
      </w:r>
      <w:r>
        <w:br/>
        <w:t>- Retrieval and processing of results</w:t>
      </w:r>
    </w:p>
    <w:p w14:paraId="679B114A" w14:textId="77777777" w:rsidR="00D474ED" w:rsidRDefault="00000000">
      <w:pPr>
        <w:pStyle w:val="Heading1"/>
      </w:pPr>
      <w:r>
        <w:t>3. Data Types in JDBC</w:t>
      </w:r>
    </w:p>
    <w:p w14:paraId="42F3413D" w14:textId="0A3C0CA3" w:rsidR="00D474ED" w:rsidRDefault="00000000" w:rsidP="00224892">
      <w:r>
        <w:t>JDBC maps SQL data types to Java data types for smooth data handling.</w:t>
      </w:r>
      <w:r>
        <w:br/>
      </w:r>
      <w:r>
        <w:br/>
        <w:t xml:space="preserve">SQL Type     </w:t>
      </w:r>
      <w:r w:rsidR="00224892">
        <w:t xml:space="preserve">                  </w:t>
      </w:r>
      <w:r>
        <w:t xml:space="preserve">   | Java Equivalent       </w:t>
      </w:r>
      <w:r w:rsidR="00224892">
        <w:t xml:space="preserve">                                   </w:t>
      </w:r>
      <w:r>
        <w:t xml:space="preserve"> | Usage Example</w:t>
      </w:r>
      <w:r>
        <w:br/>
        <w:t>---------------------------------------------------------</w:t>
      </w:r>
      <w:r w:rsidR="00224892">
        <w:t>-------------------------------------------------------------</w:t>
      </w:r>
      <w:r>
        <w:br/>
        <w:t xml:space="preserve">INT         </w:t>
      </w:r>
      <w:r w:rsidR="00224892">
        <w:t xml:space="preserve">       </w:t>
      </w:r>
      <w:r>
        <w:t xml:space="preserve">  </w:t>
      </w:r>
      <w:r w:rsidR="00224892">
        <w:t xml:space="preserve">                    </w:t>
      </w:r>
      <w:r>
        <w:t xml:space="preserve">  | int / Integer      </w:t>
      </w:r>
      <w:r w:rsidR="00224892">
        <w:t xml:space="preserve">                                     </w:t>
      </w:r>
      <w:r>
        <w:t xml:space="preserve">    | Student ID, Age</w:t>
      </w:r>
      <w:r>
        <w:br/>
        <w:t xml:space="preserve">VARCHAR(n)     </w:t>
      </w:r>
      <w:r w:rsidR="00224892">
        <w:t xml:space="preserve">                </w:t>
      </w:r>
      <w:r>
        <w:t xml:space="preserve"> | String        </w:t>
      </w:r>
      <w:r w:rsidR="00224892">
        <w:t xml:space="preserve">                                          </w:t>
      </w:r>
      <w:r>
        <w:t xml:space="preserve">        | Name, Email</w:t>
      </w:r>
      <w:r>
        <w:br/>
        <w:t xml:space="preserve">DATE       </w:t>
      </w:r>
      <w:r w:rsidR="00224892">
        <w:t xml:space="preserve">                </w:t>
      </w:r>
      <w:r>
        <w:t xml:space="preserve"> </w:t>
      </w:r>
      <w:r w:rsidR="00224892">
        <w:t xml:space="preserve">          </w:t>
      </w:r>
      <w:r>
        <w:t xml:space="preserve">   | java.sql.Date  </w:t>
      </w:r>
      <w:r w:rsidR="00224892">
        <w:t xml:space="preserve">                                </w:t>
      </w:r>
      <w:r>
        <w:t xml:space="preserve">  </w:t>
      </w:r>
      <w:r w:rsidR="00224892">
        <w:t xml:space="preserve">        </w:t>
      </w:r>
      <w:r>
        <w:t xml:space="preserve"> | Date of enrollment</w:t>
      </w:r>
      <w:r>
        <w:br/>
        <w:t>DECIMAL, FLOAT</w:t>
      </w:r>
      <w:r w:rsidR="00224892">
        <w:t xml:space="preserve">            </w:t>
      </w:r>
      <w:r>
        <w:t xml:space="preserve">  | float / double       </w:t>
      </w:r>
      <w:r w:rsidR="00224892">
        <w:t xml:space="preserve">                                   </w:t>
      </w:r>
      <w:r>
        <w:t xml:space="preserve"> | Fees, Marks</w:t>
      </w:r>
      <w:r>
        <w:br/>
        <w:t xml:space="preserve">BOOLEAN     </w:t>
      </w:r>
      <w:r w:rsidR="00224892">
        <w:t xml:space="preserve">                   </w:t>
      </w:r>
      <w:r>
        <w:t xml:space="preserve">    | boolean              </w:t>
      </w:r>
      <w:r w:rsidR="00224892">
        <w:t xml:space="preserve">                                      </w:t>
      </w:r>
      <w:r>
        <w:t xml:space="preserve">  | Yes/No flags</w:t>
      </w:r>
      <w:r>
        <w:br/>
        <w:t xml:space="preserve">BLOB        </w:t>
      </w:r>
      <w:r w:rsidR="00224892">
        <w:t xml:space="preserve">                         </w:t>
      </w:r>
      <w:r>
        <w:t xml:space="preserve">    | java.sql.Blob         </w:t>
      </w:r>
      <w:r w:rsidR="00224892">
        <w:t xml:space="preserve">                                   </w:t>
      </w:r>
      <w:r>
        <w:t xml:space="preserve"> | Images, Documents</w:t>
      </w:r>
      <w:r>
        <w:br/>
        <w:t xml:space="preserve">CLOB       </w:t>
      </w:r>
      <w:r w:rsidR="00224892">
        <w:t xml:space="preserve">                         </w:t>
      </w:r>
      <w:r>
        <w:t xml:space="preserve">     | java.sql.Clob      </w:t>
      </w:r>
      <w:r w:rsidR="00224892">
        <w:t xml:space="preserve">                                   </w:t>
      </w:r>
      <w:r>
        <w:t xml:space="preserve">    | Large text files</w:t>
      </w:r>
    </w:p>
    <w:p w14:paraId="091A9695" w14:textId="77777777" w:rsidR="00D474ED" w:rsidRDefault="00000000">
      <w:pPr>
        <w:pStyle w:val="Heading1"/>
      </w:pPr>
      <w:r>
        <w:t>4. JDBC Architecture</w:t>
      </w:r>
    </w:p>
    <w:p w14:paraId="5C0F884D" w14:textId="77777777" w:rsidR="00D474ED" w:rsidRDefault="00000000">
      <w:r>
        <w:t>The architecture has four main components:</w:t>
      </w:r>
      <w:r>
        <w:br/>
        <w:t>1. JDBC API - Classes and interfaces (Connection, Statement, ResultSet)</w:t>
      </w:r>
      <w:r>
        <w:br/>
        <w:t>2. JDBC Driver Manager - Manages database drivers</w:t>
      </w:r>
      <w:r>
        <w:br/>
        <w:t>3. JDBC Drivers - Vendor-specific implementation for MySQL, Oracle, etc.</w:t>
      </w:r>
      <w:r>
        <w:br/>
        <w:t>4. Database - Actual RDBMS (e.g., MySQL server)</w:t>
      </w:r>
      <w:r>
        <w:br/>
      </w:r>
      <w:r>
        <w:lastRenderedPageBreak/>
        <w:br/>
        <w:t>Flow: Java App → JDBC API → JDBC Driver Manager → JDBC Driver → Database</w:t>
      </w:r>
    </w:p>
    <w:p w14:paraId="5AECD853" w14:textId="77777777" w:rsidR="00D474ED" w:rsidRDefault="00000000">
      <w:pPr>
        <w:pStyle w:val="Heading1"/>
      </w:pPr>
      <w:r>
        <w:t>5. MySQL Setup and Commands</w:t>
      </w:r>
    </w:p>
    <w:p w14:paraId="4B33C6A3" w14:textId="77777777" w:rsidR="00D474ED" w:rsidRDefault="00000000">
      <w:r>
        <w:t>### Basic Commands ###</w:t>
      </w:r>
      <w:r>
        <w:br/>
        <w:t>1. Login to MySQL:</w:t>
      </w:r>
      <w:r>
        <w:br/>
        <w:t xml:space="preserve">   mysql -u root -p</w:t>
      </w:r>
      <w:r>
        <w:br/>
      </w:r>
      <w:r>
        <w:br/>
        <w:t>2. Show all Databases:</w:t>
      </w:r>
      <w:r>
        <w:br/>
        <w:t xml:space="preserve">   SHOW DATABASES;</w:t>
      </w:r>
      <w:r>
        <w:br/>
      </w:r>
      <w:r>
        <w:br/>
        <w:t>3. Create Database:</w:t>
      </w:r>
      <w:r>
        <w:br/>
        <w:t xml:space="preserve">   CREATE DATABASE university;</w:t>
      </w:r>
      <w:r>
        <w:br/>
      </w:r>
      <w:r>
        <w:br/>
        <w:t>4. Select Database:</w:t>
      </w:r>
      <w:r>
        <w:br/>
        <w:t xml:space="preserve">   USE university;</w:t>
      </w:r>
      <w:r>
        <w:br/>
      </w:r>
      <w:r>
        <w:br/>
        <w:t>5. Show Tables:</w:t>
      </w:r>
      <w:r>
        <w:br/>
        <w:t xml:space="preserve">   SHOW TABLES;</w:t>
      </w:r>
      <w:r>
        <w:br/>
      </w:r>
      <w:r>
        <w:br/>
        <w:t>6. Create Table:</w:t>
      </w:r>
      <w:r>
        <w:br/>
        <w:t xml:space="preserve">   CREATE TABLE engineeringstudents (</w:t>
      </w:r>
      <w:r>
        <w:br/>
        <w:t xml:space="preserve">       student_id INT PRIMARY KEY,</w:t>
      </w:r>
      <w:r>
        <w:br/>
        <w:t xml:space="preserve">       department VARCHAR(25),</w:t>
      </w:r>
      <w:r>
        <w:br/>
        <w:t xml:space="preserve">       first_name VARCHAR(25),</w:t>
      </w:r>
      <w:r>
        <w:br/>
        <w:t xml:space="preserve">       last_name VARCHAR(25),</w:t>
      </w:r>
      <w:r>
        <w:br/>
        <w:t xml:space="preserve">       passedyear INT,</w:t>
      </w:r>
      <w:r>
        <w:br/>
        <w:t xml:space="preserve">       universityrank INT</w:t>
      </w:r>
      <w:r>
        <w:br/>
        <w:t xml:space="preserve">   );</w:t>
      </w:r>
      <w:r>
        <w:br/>
      </w:r>
      <w:r>
        <w:br/>
        <w:t>7. Insert Data:</w:t>
      </w:r>
      <w:r>
        <w:br/>
        <w:t xml:space="preserve">   INSERT INTO engineeringstudents VALUES (101, 'Computer Science', 'Siddharth', 'Sharma', 2023, 5);</w:t>
      </w:r>
      <w:r>
        <w:br/>
      </w:r>
      <w:r>
        <w:br/>
        <w:t>8. View Data:</w:t>
      </w:r>
      <w:r>
        <w:br/>
        <w:t xml:space="preserve">   SELECT * FROM engineeringstudents;</w:t>
      </w:r>
      <w:r>
        <w:br/>
      </w:r>
      <w:r>
        <w:br/>
        <w:t>9. Update Data:</w:t>
      </w:r>
      <w:r>
        <w:br/>
        <w:t xml:space="preserve">   UPDATE engineeringstudents SET universityrank = 1 WHERE student_id = 101;</w:t>
      </w:r>
      <w:r>
        <w:br/>
      </w:r>
      <w:r>
        <w:br/>
        <w:t>10. Delete Data:</w:t>
      </w:r>
      <w:r>
        <w:br/>
        <w:t xml:space="preserve">   DELETE FROM engineeringstudents WHERE student_id = 101;</w:t>
      </w:r>
      <w:r>
        <w:br/>
      </w:r>
      <w:r>
        <w:lastRenderedPageBreak/>
        <w:br/>
        <w:t>11. Drop Table:</w:t>
      </w:r>
      <w:r>
        <w:br/>
        <w:t xml:space="preserve">   DROP TABLE engineeringstudents;</w:t>
      </w:r>
      <w:r>
        <w:br/>
      </w:r>
      <w:r>
        <w:br/>
        <w:t>12. Drop Database:</w:t>
      </w:r>
      <w:r>
        <w:br/>
        <w:t xml:space="preserve">   DROP DATABASE university;</w:t>
      </w:r>
    </w:p>
    <w:p w14:paraId="1C5836EE" w14:textId="77777777" w:rsidR="00D474ED" w:rsidRDefault="00000000">
      <w:pPr>
        <w:pStyle w:val="Heading1"/>
      </w:pPr>
      <w:r>
        <w:t>6. Java Setup</w:t>
      </w:r>
    </w:p>
    <w:p w14:paraId="7F400885" w14:textId="77777777" w:rsidR="00D474ED" w:rsidRDefault="00000000">
      <w:r>
        <w:t>1. Install JDK: https://www.oracle.com/java/technologies/javase-downloads.html</w:t>
      </w:r>
      <w:r>
        <w:br/>
        <w:t>2. Install IDE: IntelliJ IDEA / Eclipse</w:t>
      </w:r>
      <w:r>
        <w:br/>
        <w:t>3. Add MySQL JDBC Driver: Download mysql-connector-j.jar and add to project classpath</w:t>
      </w:r>
      <w:r>
        <w:br/>
        <w:t>4. JDBC Connection URL: jdbc:mysql://localhost:3306/university</w:t>
      </w:r>
    </w:p>
    <w:p w14:paraId="5693E222" w14:textId="77777777" w:rsidR="00D474ED" w:rsidRDefault="00000000">
      <w:pPr>
        <w:pStyle w:val="Heading1"/>
      </w:pPr>
      <w:r>
        <w:t>7. JDBC Implementation Steps</w:t>
      </w:r>
    </w:p>
    <w:p w14:paraId="02570A19" w14:textId="77777777" w:rsidR="00D474ED" w:rsidRDefault="00000000">
      <w:r>
        <w:t>1. Load JDBC Driver: Class.forName("com.mysql.cj.jdbc.Driver");</w:t>
      </w:r>
      <w:r>
        <w:br/>
        <w:t>2. Establish Connection: DriverManager.getConnection(url, user, password);</w:t>
      </w:r>
      <w:r>
        <w:br/>
        <w:t>3. Create Statement: con.createStatement();</w:t>
      </w:r>
      <w:r>
        <w:br/>
        <w:t>4. Execute Query: stmt.executeQuery("SELECT * FROM engineeringstudents");</w:t>
      </w:r>
      <w:r>
        <w:br/>
        <w:t>5. Process Results: rs.next();</w:t>
      </w:r>
      <w:r>
        <w:br/>
        <w:t>6. Close Connections: rs.close(); stmt.close(); con.close();</w:t>
      </w:r>
    </w:p>
    <w:p w14:paraId="602B0918" w14:textId="77777777" w:rsidR="00D474ED" w:rsidRDefault="00000000">
      <w:pPr>
        <w:pStyle w:val="Heading1"/>
      </w:pPr>
      <w:r>
        <w:t>8. Full CRUD Java Code</w:t>
      </w:r>
    </w:p>
    <w:p w14:paraId="4C0F6AE5" w14:textId="3C183B68" w:rsidR="00C462E2" w:rsidRDefault="00C462E2" w:rsidP="00C462E2">
      <w:r>
        <w:t>Sample Code for Starting JDBC and My SQL:</w:t>
      </w:r>
    </w:p>
    <w:p w14:paraId="7A5C9B0F" w14:textId="77777777" w:rsidR="00C462E2" w:rsidRPr="00C462E2" w:rsidRDefault="00C462E2" w:rsidP="00C462E2">
      <w:r w:rsidRPr="00C462E2">
        <w:rPr>
          <w:b/>
          <w:bCs/>
        </w:rPr>
        <w:t>package</w:t>
      </w:r>
      <w:r w:rsidRPr="00C462E2">
        <w:t xml:space="preserve"> </w:t>
      </w:r>
      <w:proofErr w:type="spellStart"/>
      <w:r w:rsidRPr="00C462E2">
        <w:t>jdbc</w:t>
      </w:r>
      <w:proofErr w:type="spellEnd"/>
      <w:r w:rsidRPr="00C462E2">
        <w:t>;</w:t>
      </w:r>
    </w:p>
    <w:p w14:paraId="4DB5982B" w14:textId="77777777" w:rsidR="00C462E2" w:rsidRPr="00C462E2" w:rsidRDefault="00C462E2" w:rsidP="00C462E2"/>
    <w:p w14:paraId="4A9B7E11" w14:textId="77777777" w:rsidR="00C462E2" w:rsidRPr="00C462E2" w:rsidRDefault="00C462E2" w:rsidP="00C462E2">
      <w:r w:rsidRPr="00C462E2">
        <w:rPr>
          <w:b/>
          <w:bCs/>
        </w:rPr>
        <w:t>import</w:t>
      </w:r>
      <w:r w:rsidRPr="00C462E2">
        <w:t xml:space="preserve"> </w:t>
      </w:r>
      <w:proofErr w:type="spellStart"/>
      <w:proofErr w:type="gramStart"/>
      <w:r w:rsidRPr="00C462E2">
        <w:t>java.sql.SQLException</w:t>
      </w:r>
      <w:proofErr w:type="spellEnd"/>
      <w:proofErr w:type="gramEnd"/>
      <w:r w:rsidRPr="00C462E2">
        <w:t>;</w:t>
      </w:r>
    </w:p>
    <w:p w14:paraId="4A4020DA" w14:textId="77777777" w:rsidR="00C462E2" w:rsidRPr="00C462E2" w:rsidRDefault="00C462E2" w:rsidP="00C462E2">
      <w:r w:rsidRPr="00C462E2">
        <w:rPr>
          <w:b/>
          <w:bCs/>
        </w:rPr>
        <w:t>import</w:t>
      </w:r>
      <w:r w:rsidRPr="00C462E2">
        <w:t xml:space="preserve"> </w:t>
      </w:r>
      <w:proofErr w:type="spellStart"/>
      <w:proofErr w:type="gramStart"/>
      <w:r w:rsidRPr="00C462E2">
        <w:t>java.sql.Connection</w:t>
      </w:r>
      <w:proofErr w:type="spellEnd"/>
      <w:proofErr w:type="gramEnd"/>
      <w:r w:rsidRPr="00C462E2">
        <w:t>;</w:t>
      </w:r>
    </w:p>
    <w:p w14:paraId="19391A66" w14:textId="77777777" w:rsidR="00C462E2" w:rsidRPr="00C462E2" w:rsidRDefault="00C462E2" w:rsidP="00C462E2">
      <w:r w:rsidRPr="00C462E2">
        <w:rPr>
          <w:b/>
          <w:bCs/>
        </w:rPr>
        <w:t>import</w:t>
      </w:r>
      <w:r w:rsidRPr="00C462E2">
        <w:t xml:space="preserve"> </w:t>
      </w:r>
      <w:proofErr w:type="spellStart"/>
      <w:proofErr w:type="gramStart"/>
      <w:r w:rsidRPr="00C462E2">
        <w:t>java.sql.DriverManager</w:t>
      </w:r>
      <w:proofErr w:type="spellEnd"/>
      <w:proofErr w:type="gramEnd"/>
      <w:r w:rsidRPr="00C462E2">
        <w:t>;</w:t>
      </w:r>
    </w:p>
    <w:p w14:paraId="3EB66E4E" w14:textId="77777777" w:rsidR="00C462E2" w:rsidRPr="00C462E2" w:rsidRDefault="00C462E2" w:rsidP="00C462E2">
      <w:r w:rsidRPr="00C462E2">
        <w:rPr>
          <w:b/>
          <w:bCs/>
        </w:rPr>
        <w:t>import</w:t>
      </w:r>
      <w:r w:rsidRPr="00C462E2">
        <w:t xml:space="preserve"> </w:t>
      </w:r>
      <w:proofErr w:type="spellStart"/>
      <w:proofErr w:type="gramStart"/>
      <w:r w:rsidRPr="00C462E2">
        <w:t>java.sql.ResultSet</w:t>
      </w:r>
      <w:proofErr w:type="spellEnd"/>
      <w:proofErr w:type="gramEnd"/>
      <w:r w:rsidRPr="00C462E2">
        <w:t>;</w:t>
      </w:r>
    </w:p>
    <w:p w14:paraId="77B28977" w14:textId="77777777" w:rsidR="00C462E2" w:rsidRPr="00C462E2" w:rsidRDefault="00C462E2" w:rsidP="00C462E2">
      <w:r w:rsidRPr="00C462E2">
        <w:rPr>
          <w:b/>
          <w:bCs/>
        </w:rPr>
        <w:t>import</w:t>
      </w:r>
      <w:r w:rsidRPr="00C462E2">
        <w:t xml:space="preserve"> </w:t>
      </w:r>
      <w:proofErr w:type="spellStart"/>
      <w:proofErr w:type="gramStart"/>
      <w:r w:rsidRPr="00C462E2">
        <w:t>java.sql.Statement</w:t>
      </w:r>
      <w:proofErr w:type="spellEnd"/>
      <w:proofErr w:type="gramEnd"/>
      <w:r w:rsidRPr="00C462E2">
        <w:t>;</w:t>
      </w:r>
    </w:p>
    <w:p w14:paraId="17507FFC" w14:textId="77777777" w:rsidR="00C462E2" w:rsidRPr="00C462E2" w:rsidRDefault="00C462E2" w:rsidP="00C462E2"/>
    <w:p w14:paraId="064AB3CD" w14:textId="77777777" w:rsidR="00C462E2" w:rsidRPr="00C462E2" w:rsidRDefault="00C462E2" w:rsidP="00C462E2">
      <w:r w:rsidRPr="00C462E2">
        <w:rPr>
          <w:b/>
          <w:bCs/>
        </w:rPr>
        <w:t>public</w:t>
      </w:r>
      <w:r w:rsidRPr="00C462E2">
        <w:t xml:space="preserve"> </w:t>
      </w:r>
      <w:r w:rsidRPr="00C462E2">
        <w:rPr>
          <w:b/>
          <w:bCs/>
        </w:rPr>
        <w:t>class</w:t>
      </w:r>
      <w:r w:rsidRPr="00C462E2">
        <w:t xml:space="preserve"> </w:t>
      </w:r>
      <w:proofErr w:type="spellStart"/>
      <w:r w:rsidRPr="00C462E2">
        <w:t>jdbcProject</w:t>
      </w:r>
      <w:proofErr w:type="spellEnd"/>
      <w:r w:rsidRPr="00C462E2">
        <w:t>{</w:t>
      </w:r>
    </w:p>
    <w:p w14:paraId="7AE07D5C" w14:textId="77777777" w:rsidR="00C462E2" w:rsidRPr="00C462E2" w:rsidRDefault="00C462E2" w:rsidP="00C462E2">
      <w:r w:rsidRPr="00C462E2">
        <w:t xml:space="preserve">    </w:t>
      </w:r>
      <w:r w:rsidRPr="00C462E2">
        <w:rPr>
          <w:b/>
          <w:bCs/>
        </w:rPr>
        <w:t>public</w:t>
      </w:r>
      <w:r w:rsidRPr="00C462E2">
        <w:t xml:space="preserve"> </w:t>
      </w:r>
      <w:r w:rsidRPr="00C462E2">
        <w:rPr>
          <w:b/>
          <w:bCs/>
        </w:rPr>
        <w:t>static</w:t>
      </w:r>
      <w:r w:rsidRPr="00C462E2">
        <w:t xml:space="preserve"> </w:t>
      </w:r>
      <w:r w:rsidRPr="00C462E2">
        <w:rPr>
          <w:b/>
          <w:bCs/>
        </w:rPr>
        <w:t>void</w:t>
      </w:r>
      <w:r w:rsidRPr="00C462E2">
        <w:t xml:space="preserve"> main(String [] </w:t>
      </w:r>
      <w:proofErr w:type="spellStart"/>
      <w:r w:rsidRPr="00C462E2">
        <w:t>args</w:t>
      </w:r>
      <w:proofErr w:type="spellEnd"/>
      <w:r w:rsidRPr="00C462E2">
        <w:t xml:space="preserve">) </w:t>
      </w:r>
      <w:r w:rsidRPr="00C462E2">
        <w:rPr>
          <w:b/>
          <w:bCs/>
        </w:rPr>
        <w:t>throws</w:t>
      </w:r>
      <w:r w:rsidRPr="00C462E2">
        <w:t xml:space="preserve"> </w:t>
      </w:r>
      <w:proofErr w:type="spellStart"/>
      <w:r w:rsidRPr="00C462E2">
        <w:t>SQLException</w:t>
      </w:r>
      <w:proofErr w:type="spellEnd"/>
      <w:r w:rsidRPr="00C462E2">
        <w:t xml:space="preserve"> {</w:t>
      </w:r>
    </w:p>
    <w:p w14:paraId="113633FA" w14:textId="77777777" w:rsidR="00C462E2" w:rsidRPr="00C462E2" w:rsidRDefault="00C462E2" w:rsidP="00C462E2">
      <w:r w:rsidRPr="00C462E2">
        <w:lastRenderedPageBreak/>
        <w:t xml:space="preserve">        String </w:t>
      </w:r>
      <w:proofErr w:type="spellStart"/>
      <w:r w:rsidRPr="00C462E2">
        <w:t>url</w:t>
      </w:r>
      <w:proofErr w:type="spellEnd"/>
      <w:r w:rsidRPr="00C462E2">
        <w:t xml:space="preserve"> = "</w:t>
      </w:r>
      <w:proofErr w:type="spellStart"/>
      <w:r w:rsidRPr="00C462E2">
        <w:t>jdbc:mysql</w:t>
      </w:r>
      <w:proofErr w:type="spellEnd"/>
      <w:r w:rsidRPr="00C462E2">
        <w:t>://localhost:3306/university";</w:t>
      </w:r>
    </w:p>
    <w:p w14:paraId="6774B38B" w14:textId="77777777" w:rsidR="00C462E2" w:rsidRPr="00C462E2" w:rsidRDefault="00C462E2" w:rsidP="00C462E2">
      <w:r w:rsidRPr="00C462E2">
        <w:t xml:space="preserve">        String user ="root";</w:t>
      </w:r>
    </w:p>
    <w:p w14:paraId="0318BE68" w14:textId="77777777" w:rsidR="00C462E2" w:rsidRPr="00C462E2" w:rsidRDefault="00C462E2" w:rsidP="00C462E2">
      <w:r w:rsidRPr="00C462E2">
        <w:t xml:space="preserve">        String password = "password";</w:t>
      </w:r>
    </w:p>
    <w:p w14:paraId="674D4643" w14:textId="77777777" w:rsidR="00C462E2" w:rsidRPr="00C462E2" w:rsidRDefault="00C462E2" w:rsidP="00C462E2">
      <w:r w:rsidRPr="00C462E2">
        <w:t xml:space="preserve">        String query ="SELECT * FROM </w:t>
      </w:r>
      <w:proofErr w:type="spellStart"/>
      <w:r w:rsidRPr="00C462E2">
        <w:t>engineeringstudents</w:t>
      </w:r>
      <w:proofErr w:type="spellEnd"/>
      <w:r w:rsidRPr="00C462E2">
        <w:t>";</w:t>
      </w:r>
    </w:p>
    <w:p w14:paraId="1A8D782C" w14:textId="77777777" w:rsidR="00C462E2" w:rsidRPr="00C462E2" w:rsidRDefault="00C462E2" w:rsidP="00C462E2">
      <w:r w:rsidRPr="00C462E2">
        <w:t xml:space="preserve">        </w:t>
      </w:r>
      <w:r w:rsidRPr="00C462E2">
        <w:rPr>
          <w:b/>
          <w:bCs/>
        </w:rPr>
        <w:t>try</w:t>
      </w:r>
      <w:r w:rsidRPr="00C462E2">
        <w:t xml:space="preserve"> {</w:t>
      </w:r>
    </w:p>
    <w:p w14:paraId="4047F5D1" w14:textId="77777777" w:rsidR="00C462E2" w:rsidRPr="00C462E2" w:rsidRDefault="00C462E2" w:rsidP="00C462E2">
      <w:r w:rsidRPr="00C462E2">
        <w:t xml:space="preserve">            // Load MySQL JDBC Driver (optional for newer versions)</w:t>
      </w:r>
    </w:p>
    <w:p w14:paraId="23AE37DB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Class.</w:t>
      </w:r>
      <w:r w:rsidRPr="00C462E2">
        <w:rPr>
          <w:i/>
          <w:iCs/>
        </w:rPr>
        <w:t>forName</w:t>
      </w:r>
      <w:proofErr w:type="spellEnd"/>
      <w:r w:rsidRPr="00C462E2">
        <w:t>("</w:t>
      </w:r>
      <w:proofErr w:type="spellStart"/>
      <w:r w:rsidRPr="00C462E2">
        <w:t>com.mysql.cj.jdbc.Driver</w:t>
      </w:r>
      <w:proofErr w:type="spellEnd"/>
      <w:r w:rsidRPr="00C462E2">
        <w:t>");</w:t>
      </w:r>
    </w:p>
    <w:p w14:paraId="6DA199BB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System.</w:t>
      </w:r>
      <w:r w:rsidRPr="00C462E2">
        <w:rPr>
          <w:b/>
          <w:bCs/>
          <w:i/>
          <w:iCs/>
        </w:rPr>
        <w:t>out</w:t>
      </w:r>
      <w:r w:rsidRPr="00C462E2">
        <w:t>.println</w:t>
      </w:r>
      <w:proofErr w:type="spellEnd"/>
      <w:r w:rsidRPr="00C462E2">
        <w:t>("Connected to MySQL database!");</w:t>
      </w:r>
    </w:p>
    <w:p w14:paraId="6B939E95" w14:textId="77777777" w:rsidR="00C462E2" w:rsidRPr="00C462E2" w:rsidRDefault="00C462E2" w:rsidP="00C462E2"/>
    <w:p w14:paraId="19379984" w14:textId="77777777" w:rsidR="00C462E2" w:rsidRPr="00C462E2" w:rsidRDefault="00C462E2" w:rsidP="00C462E2">
      <w:r w:rsidRPr="00C462E2">
        <w:t xml:space="preserve">        }</w:t>
      </w:r>
      <w:r w:rsidRPr="00C462E2">
        <w:rPr>
          <w:b/>
          <w:bCs/>
        </w:rPr>
        <w:t>catch</w:t>
      </w:r>
      <w:r w:rsidRPr="00C462E2">
        <w:t xml:space="preserve"> (</w:t>
      </w:r>
      <w:proofErr w:type="spellStart"/>
      <w:r w:rsidRPr="00C462E2">
        <w:t>ClassNotFoundException</w:t>
      </w:r>
      <w:proofErr w:type="spellEnd"/>
      <w:r w:rsidRPr="00C462E2">
        <w:t xml:space="preserve"> e) {</w:t>
      </w:r>
    </w:p>
    <w:p w14:paraId="05091946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System.</w:t>
      </w:r>
      <w:r w:rsidRPr="00C462E2">
        <w:rPr>
          <w:b/>
          <w:bCs/>
          <w:i/>
          <w:iCs/>
        </w:rPr>
        <w:t>out</w:t>
      </w:r>
      <w:r w:rsidRPr="00C462E2">
        <w:t>.println</w:t>
      </w:r>
      <w:proofErr w:type="spellEnd"/>
      <w:r w:rsidRPr="00C462E2">
        <w:t>("MySQL JDBC Driver not found.");</w:t>
      </w:r>
    </w:p>
    <w:p w14:paraId="491B4E5F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e.printStackTrace</w:t>
      </w:r>
      <w:proofErr w:type="spellEnd"/>
      <w:r w:rsidRPr="00C462E2">
        <w:t>();</w:t>
      </w:r>
    </w:p>
    <w:p w14:paraId="379A7857" w14:textId="77777777" w:rsidR="00C462E2" w:rsidRPr="00C462E2" w:rsidRDefault="00C462E2" w:rsidP="00C462E2">
      <w:r w:rsidRPr="00C462E2">
        <w:t xml:space="preserve">        }</w:t>
      </w:r>
    </w:p>
    <w:p w14:paraId="3C0775AD" w14:textId="77777777" w:rsidR="00C462E2" w:rsidRPr="00C462E2" w:rsidRDefault="00C462E2" w:rsidP="00C462E2">
      <w:r w:rsidRPr="00C462E2">
        <w:t xml:space="preserve">        </w:t>
      </w:r>
      <w:r w:rsidRPr="00C462E2">
        <w:rPr>
          <w:b/>
          <w:bCs/>
        </w:rPr>
        <w:t>try</w:t>
      </w:r>
      <w:r w:rsidRPr="00C462E2">
        <w:t>{</w:t>
      </w:r>
    </w:p>
    <w:p w14:paraId="053A400C" w14:textId="77777777" w:rsidR="00C462E2" w:rsidRPr="00C462E2" w:rsidRDefault="00C462E2" w:rsidP="00C462E2">
      <w:r w:rsidRPr="00C462E2">
        <w:t xml:space="preserve">            // Establish connection</w:t>
      </w:r>
    </w:p>
    <w:p w14:paraId="26B7C9CD" w14:textId="77777777" w:rsidR="00C462E2" w:rsidRPr="00C462E2" w:rsidRDefault="00C462E2" w:rsidP="00C462E2">
      <w:r w:rsidRPr="00C462E2">
        <w:t xml:space="preserve">            Connection con = </w:t>
      </w:r>
      <w:proofErr w:type="spellStart"/>
      <w:r w:rsidRPr="00C462E2">
        <w:t>DriverManager.</w:t>
      </w:r>
      <w:r w:rsidRPr="00C462E2">
        <w:rPr>
          <w:i/>
          <w:iCs/>
        </w:rPr>
        <w:t>getConnection</w:t>
      </w:r>
      <w:proofErr w:type="spellEnd"/>
      <w:r w:rsidRPr="00C462E2">
        <w:t>(</w:t>
      </w:r>
      <w:proofErr w:type="spellStart"/>
      <w:r w:rsidRPr="00C462E2">
        <w:t>url</w:t>
      </w:r>
      <w:proofErr w:type="spellEnd"/>
      <w:r w:rsidRPr="00C462E2">
        <w:t>, user, password);</w:t>
      </w:r>
    </w:p>
    <w:p w14:paraId="73C59536" w14:textId="77777777" w:rsidR="00C462E2" w:rsidRPr="00C462E2" w:rsidRDefault="00C462E2" w:rsidP="00C462E2">
      <w:r w:rsidRPr="00C462E2">
        <w:t xml:space="preserve">            // Create statement and execute query</w:t>
      </w:r>
    </w:p>
    <w:p w14:paraId="7DFA2D5A" w14:textId="77777777" w:rsidR="00C462E2" w:rsidRPr="00C462E2" w:rsidRDefault="00C462E2" w:rsidP="00C462E2">
      <w:r w:rsidRPr="00C462E2">
        <w:t xml:space="preserve">            Statement </w:t>
      </w:r>
      <w:proofErr w:type="spellStart"/>
      <w:r w:rsidRPr="00C462E2">
        <w:t>stmt</w:t>
      </w:r>
      <w:proofErr w:type="spellEnd"/>
      <w:r w:rsidRPr="00C462E2">
        <w:t xml:space="preserve"> = </w:t>
      </w:r>
      <w:proofErr w:type="spellStart"/>
      <w:r w:rsidRPr="00C462E2">
        <w:t>con.createStatement</w:t>
      </w:r>
      <w:proofErr w:type="spellEnd"/>
      <w:r w:rsidRPr="00C462E2">
        <w:t>();</w:t>
      </w:r>
    </w:p>
    <w:p w14:paraId="01AAD5E7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ResultSet</w:t>
      </w:r>
      <w:proofErr w:type="spellEnd"/>
      <w:r w:rsidRPr="00C462E2">
        <w:t xml:space="preserve"> rs = </w:t>
      </w:r>
      <w:proofErr w:type="spellStart"/>
      <w:r w:rsidRPr="00C462E2">
        <w:t>stmt.executeQuery</w:t>
      </w:r>
      <w:proofErr w:type="spellEnd"/>
      <w:r w:rsidRPr="00C462E2">
        <w:t>(query);</w:t>
      </w:r>
    </w:p>
    <w:p w14:paraId="11DCAA4E" w14:textId="77777777" w:rsidR="00C462E2" w:rsidRPr="00C462E2" w:rsidRDefault="00C462E2" w:rsidP="00C462E2">
      <w:r w:rsidRPr="00C462E2">
        <w:t xml:space="preserve">            </w:t>
      </w:r>
      <w:r w:rsidRPr="00C462E2">
        <w:rPr>
          <w:b/>
          <w:bCs/>
        </w:rPr>
        <w:t>while</w:t>
      </w:r>
      <w:r w:rsidRPr="00C462E2">
        <w:t>(</w:t>
      </w:r>
      <w:proofErr w:type="spellStart"/>
      <w:r w:rsidRPr="00C462E2">
        <w:t>rs.next</w:t>
      </w:r>
      <w:proofErr w:type="spellEnd"/>
      <w:r w:rsidRPr="00C462E2">
        <w:t>()){</w:t>
      </w:r>
    </w:p>
    <w:p w14:paraId="597E2C55" w14:textId="77777777" w:rsidR="00C462E2" w:rsidRPr="00C462E2" w:rsidRDefault="00C462E2" w:rsidP="00C462E2">
      <w:r w:rsidRPr="00C462E2">
        <w:t xml:space="preserve">                String </w:t>
      </w:r>
      <w:proofErr w:type="spellStart"/>
      <w:r w:rsidRPr="00C462E2">
        <w:t>UniversityData</w:t>
      </w:r>
      <w:proofErr w:type="spellEnd"/>
      <w:r w:rsidRPr="00C462E2">
        <w:t>="";</w:t>
      </w:r>
    </w:p>
    <w:p w14:paraId="587799FC" w14:textId="77777777" w:rsidR="00C462E2" w:rsidRPr="00C462E2" w:rsidRDefault="00C462E2" w:rsidP="00C462E2">
      <w:r w:rsidRPr="00C462E2">
        <w:t xml:space="preserve">                </w:t>
      </w:r>
      <w:r w:rsidRPr="00C462E2">
        <w:rPr>
          <w:b/>
          <w:bCs/>
        </w:rPr>
        <w:t>for</w:t>
      </w:r>
      <w:r w:rsidRPr="00C462E2">
        <w:t>(</w:t>
      </w:r>
      <w:r w:rsidRPr="00C462E2">
        <w:rPr>
          <w:b/>
          <w:bCs/>
        </w:rPr>
        <w:t>int</w:t>
      </w:r>
      <w:r w:rsidRPr="00C462E2">
        <w:t xml:space="preserve"> </w:t>
      </w:r>
      <w:proofErr w:type="spellStart"/>
      <w:r w:rsidRPr="00C462E2">
        <w:t>i</w:t>
      </w:r>
      <w:proofErr w:type="spellEnd"/>
      <w:r w:rsidRPr="00C462E2">
        <w:t xml:space="preserve"> = 1; </w:t>
      </w:r>
      <w:proofErr w:type="spellStart"/>
      <w:r w:rsidRPr="00C462E2">
        <w:t>i</w:t>
      </w:r>
      <w:proofErr w:type="spellEnd"/>
      <w:r w:rsidRPr="00C462E2">
        <w:t xml:space="preserve">&lt;=6; </w:t>
      </w:r>
      <w:proofErr w:type="spellStart"/>
      <w:r w:rsidRPr="00C462E2">
        <w:t>i</w:t>
      </w:r>
      <w:proofErr w:type="spellEnd"/>
      <w:r w:rsidRPr="00C462E2">
        <w:t>++){</w:t>
      </w:r>
    </w:p>
    <w:p w14:paraId="7F5B41F8" w14:textId="77777777" w:rsidR="00C462E2" w:rsidRPr="00C462E2" w:rsidRDefault="00C462E2" w:rsidP="00C462E2">
      <w:r w:rsidRPr="00C462E2">
        <w:t xml:space="preserve">                    </w:t>
      </w:r>
      <w:proofErr w:type="spellStart"/>
      <w:r w:rsidRPr="00C462E2">
        <w:t>UniversityData</w:t>
      </w:r>
      <w:proofErr w:type="spellEnd"/>
      <w:r w:rsidRPr="00C462E2">
        <w:t xml:space="preserve"> += </w:t>
      </w:r>
      <w:proofErr w:type="spellStart"/>
      <w:r w:rsidRPr="00C462E2">
        <w:t>rs.getString</w:t>
      </w:r>
      <w:proofErr w:type="spellEnd"/>
      <w:r w:rsidRPr="00C462E2">
        <w:t>(</w:t>
      </w:r>
      <w:proofErr w:type="spellStart"/>
      <w:r w:rsidRPr="00C462E2">
        <w:t>i</w:t>
      </w:r>
      <w:proofErr w:type="spellEnd"/>
      <w:r w:rsidRPr="00C462E2">
        <w:t>) + ":";</w:t>
      </w:r>
    </w:p>
    <w:p w14:paraId="6AFEB6BC" w14:textId="77777777" w:rsidR="00C462E2" w:rsidRPr="00C462E2" w:rsidRDefault="00C462E2" w:rsidP="00C462E2"/>
    <w:p w14:paraId="48B53D03" w14:textId="77777777" w:rsidR="00C462E2" w:rsidRPr="00C462E2" w:rsidRDefault="00C462E2" w:rsidP="00C462E2">
      <w:r w:rsidRPr="00C462E2">
        <w:t xml:space="preserve">                }</w:t>
      </w:r>
    </w:p>
    <w:p w14:paraId="6BF27986" w14:textId="77777777" w:rsidR="00C462E2" w:rsidRPr="00C462E2" w:rsidRDefault="00C462E2" w:rsidP="00C462E2">
      <w:r w:rsidRPr="00C462E2">
        <w:t xml:space="preserve">                </w:t>
      </w:r>
      <w:proofErr w:type="spellStart"/>
      <w:r w:rsidRPr="00C462E2">
        <w:t>System.</w:t>
      </w:r>
      <w:r w:rsidRPr="00C462E2">
        <w:rPr>
          <w:b/>
          <w:bCs/>
          <w:i/>
          <w:iCs/>
        </w:rPr>
        <w:t>out</w:t>
      </w:r>
      <w:r w:rsidRPr="00C462E2">
        <w:t>.println</w:t>
      </w:r>
      <w:proofErr w:type="spellEnd"/>
      <w:r w:rsidRPr="00C462E2">
        <w:t>(</w:t>
      </w:r>
      <w:proofErr w:type="spellStart"/>
      <w:r w:rsidRPr="00C462E2">
        <w:t>UniversityData</w:t>
      </w:r>
      <w:proofErr w:type="spellEnd"/>
      <w:r w:rsidRPr="00C462E2">
        <w:t>);</w:t>
      </w:r>
    </w:p>
    <w:p w14:paraId="502CF6ED" w14:textId="77777777" w:rsidR="00C462E2" w:rsidRPr="00C462E2" w:rsidRDefault="00C462E2" w:rsidP="00C462E2">
      <w:r w:rsidRPr="00C462E2">
        <w:lastRenderedPageBreak/>
        <w:t xml:space="preserve">            }</w:t>
      </w:r>
    </w:p>
    <w:p w14:paraId="6809B5A4" w14:textId="77777777" w:rsidR="00C462E2" w:rsidRPr="00C462E2" w:rsidRDefault="00C462E2" w:rsidP="00C462E2"/>
    <w:p w14:paraId="578A42B9" w14:textId="77777777" w:rsidR="00C462E2" w:rsidRPr="00C462E2" w:rsidRDefault="00C462E2" w:rsidP="00C462E2">
      <w:r w:rsidRPr="00C462E2">
        <w:t xml:space="preserve">            // Close resources</w:t>
      </w:r>
    </w:p>
    <w:p w14:paraId="6E2E8D7E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rs.close</w:t>
      </w:r>
      <w:proofErr w:type="spellEnd"/>
      <w:r w:rsidRPr="00C462E2">
        <w:t>();</w:t>
      </w:r>
    </w:p>
    <w:p w14:paraId="0AF71642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stmt.close</w:t>
      </w:r>
      <w:proofErr w:type="spellEnd"/>
      <w:r w:rsidRPr="00C462E2">
        <w:t>();</w:t>
      </w:r>
    </w:p>
    <w:p w14:paraId="441DA2A4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con.close</w:t>
      </w:r>
      <w:proofErr w:type="spellEnd"/>
      <w:r w:rsidRPr="00C462E2">
        <w:t>();</w:t>
      </w:r>
    </w:p>
    <w:p w14:paraId="3FF53E0D" w14:textId="77777777" w:rsidR="00C462E2" w:rsidRPr="00C462E2" w:rsidRDefault="00C462E2" w:rsidP="00C462E2"/>
    <w:p w14:paraId="3E5A55B6" w14:textId="77777777" w:rsidR="00C462E2" w:rsidRPr="00C462E2" w:rsidRDefault="00C462E2" w:rsidP="00C462E2">
      <w:r w:rsidRPr="00C462E2">
        <w:t xml:space="preserve">        }</w:t>
      </w:r>
      <w:r w:rsidRPr="00C462E2">
        <w:rPr>
          <w:b/>
          <w:bCs/>
        </w:rPr>
        <w:t>catch</w:t>
      </w:r>
      <w:r w:rsidRPr="00C462E2">
        <w:t xml:space="preserve"> (</w:t>
      </w:r>
      <w:proofErr w:type="spellStart"/>
      <w:r w:rsidRPr="00C462E2">
        <w:t>SQLException</w:t>
      </w:r>
      <w:proofErr w:type="spellEnd"/>
      <w:r w:rsidRPr="00C462E2">
        <w:t xml:space="preserve"> e) {</w:t>
      </w:r>
    </w:p>
    <w:p w14:paraId="2A96EA8E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System.</w:t>
      </w:r>
      <w:r w:rsidRPr="00C462E2">
        <w:rPr>
          <w:b/>
          <w:bCs/>
          <w:i/>
          <w:iCs/>
        </w:rPr>
        <w:t>out</w:t>
      </w:r>
      <w:r w:rsidRPr="00C462E2">
        <w:t>.println</w:t>
      </w:r>
      <w:proofErr w:type="spellEnd"/>
      <w:r w:rsidRPr="00C462E2">
        <w:t>("SQL error occurred.");</w:t>
      </w:r>
    </w:p>
    <w:p w14:paraId="7AB10F57" w14:textId="77777777" w:rsidR="00C462E2" w:rsidRPr="00C462E2" w:rsidRDefault="00C462E2" w:rsidP="00C462E2">
      <w:r w:rsidRPr="00C462E2">
        <w:t xml:space="preserve">            </w:t>
      </w:r>
      <w:proofErr w:type="spellStart"/>
      <w:r w:rsidRPr="00C462E2">
        <w:t>e.printStackTrace</w:t>
      </w:r>
      <w:proofErr w:type="spellEnd"/>
      <w:r w:rsidRPr="00C462E2">
        <w:t>();</w:t>
      </w:r>
    </w:p>
    <w:p w14:paraId="75A680ED" w14:textId="77777777" w:rsidR="00C462E2" w:rsidRPr="00C462E2" w:rsidRDefault="00C462E2" w:rsidP="00C462E2">
      <w:r w:rsidRPr="00C462E2">
        <w:t xml:space="preserve">        }</w:t>
      </w:r>
    </w:p>
    <w:p w14:paraId="0FACFBE9" w14:textId="77777777" w:rsidR="00C462E2" w:rsidRPr="00C462E2" w:rsidRDefault="00C462E2" w:rsidP="00C462E2"/>
    <w:p w14:paraId="7A48DE33" w14:textId="77777777" w:rsidR="00C462E2" w:rsidRPr="00C462E2" w:rsidRDefault="00C462E2" w:rsidP="00C462E2">
      <w:r w:rsidRPr="00C462E2">
        <w:t xml:space="preserve">    }</w:t>
      </w:r>
    </w:p>
    <w:p w14:paraId="58815272" w14:textId="77777777" w:rsidR="00C462E2" w:rsidRPr="00C462E2" w:rsidRDefault="00C462E2" w:rsidP="00C462E2">
      <w:r w:rsidRPr="00C462E2">
        <w:t>}</w:t>
      </w:r>
    </w:p>
    <w:p w14:paraId="45B8FDBA" w14:textId="77777777" w:rsidR="00C462E2" w:rsidRPr="00C462E2" w:rsidRDefault="00C462E2" w:rsidP="00C462E2"/>
    <w:p w14:paraId="6E08B768" w14:textId="77777777" w:rsidR="00D474ED" w:rsidRDefault="00000000">
      <w:r>
        <w:t>Complete CRUD code as provided earlier for Adding, Viewing, Updating, and Deleting students.</w:t>
      </w:r>
    </w:p>
    <w:p w14:paraId="3F8B41CB" w14:textId="77777777" w:rsidR="00C462E2" w:rsidRDefault="00C462E2"/>
    <w:p w14:paraId="50550587" w14:textId="77777777" w:rsidR="004168D3" w:rsidRPr="004168D3" w:rsidRDefault="004168D3" w:rsidP="004168D3">
      <w:r w:rsidRPr="004168D3">
        <w:t xml:space="preserve">Got it! I’ll go through your </w:t>
      </w:r>
      <w:proofErr w:type="spellStart"/>
      <w:r w:rsidRPr="004168D3">
        <w:t>JdbcCRUD</w:t>
      </w:r>
      <w:proofErr w:type="spellEnd"/>
      <w:r w:rsidRPr="004168D3">
        <w:t xml:space="preserve"> code line by line, add </w:t>
      </w:r>
      <w:r w:rsidRPr="004168D3">
        <w:rPr>
          <w:b/>
          <w:bCs/>
        </w:rPr>
        <w:t>detailed comments</w:t>
      </w:r>
      <w:r w:rsidRPr="004168D3">
        <w:t xml:space="preserve"> in the code itself, and then provide a </w:t>
      </w:r>
      <w:r w:rsidRPr="004168D3">
        <w:rPr>
          <w:b/>
          <w:bCs/>
        </w:rPr>
        <w:t>separate notes section</w:t>
      </w:r>
      <w:r w:rsidRPr="004168D3">
        <w:t xml:space="preserve"> explaining why each major part is used and what it does.</w:t>
      </w:r>
    </w:p>
    <w:p w14:paraId="68C1E3EF" w14:textId="77777777" w:rsidR="004168D3" w:rsidRPr="004168D3" w:rsidRDefault="004168D3" w:rsidP="004168D3">
      <w:r w:rsidRPr="004168D3">
        <w:t>Here’s the fully commented version of your code:</w:t>
      </w:r>
    </w:p>
    <w:p w14:paraId="71522422" w14:textId="77777777" w:rsidR="004168D3" w:rsidRPr="004168D3" w:rsidRDefault="004168D3" w:rsidP="004168D3">
      <w:r w:rsidRPr="004168D3">
        <w:t xml:space="preserve">package </w:t>
      </w:r>
      <w:proofErr w:type="spellStart"/>
      <w:r w:rsidRPr="004168D3">
        <w:t>jdbc</w:t>
      </w:r>
      <w:proofErr w:type="spellEnd"/>
      <w:r w:rsidRPr="004168D3">
        <w:t>; // Package name for organizing classes</w:t>
      </w:r>
    </w:p>
    <w:p w14:paraId="77412429" w14:textId="77777777" w:rsidR="004168D3" w:rsidRPr="004168D3" w:rsidRDefault="004168D3" w:rsidP="004168D3"/>
    <w:p w14:paraId="191523D2" w14:textId="77777777" w:rsidR="004168D3" w:rsidRPr="004168D3" w:rsidRDefault="004168D3" w:rsidP="004168D3">
      <w:r w:rsidRPr="004168D3">
        <w:t xml:space="preserve">import </w:t>
      </w:r>
      <w:proofErr w:type="spellStart"/>
      <w:r w:rsidRPr="004168D3">
        <w:t>java.sql</w:t>
      </w:r>
      <w:proofErr w:type="spellEnd"/>
      <w:r w:rsidRPr="004168D3">
        <w:t>.*;        // Import JDBC classes for database connectivity</w:t>
      </w:r>
    </w:p>
    <w:p w14:paraId="5B0BEA8E" w14:textId="77777777" w:rsidR="004168D3" w:rsidRPr="004168D3" w:rsidRDefault="004168D3" w:rsidP="004168D3">
      <w:r w:rsidRPr="004168D3">
        <w:t xml:space="preserve">import </w:t>
      </w:r>
      <w:proofErr w:type="spellStart"/>
      <w:r w:rsidRPr="004168D3">
        <w:t>java.util.Scanner</w:t>
      </w:r>
      <w:proofErr w:type="spellEnd"/>
      <w:r w:rsidRPr="004168D3">
        <w:t>; // Import Scanner for user input</w:t>
      </w:r>
    </w:p>
    <w:p w14:paraId="73323D6C" w14:textId="77777777" w:rsidR="004168D3" w:rsidRPr="004168D3" w:rsidRDefault="004168D3" w:rsidP="004168D3"/>
    <w:p w14:paraId="696B5164" w14:textId="77777777" w:rsidR="004168D3" w:rsidRPr="004168D3" w:rsidRDefault="004168D3" w:rsidP="004168D3">
      <w:r w:rsidRPr="004168D3">
        <w:lastRenderedPageBreak/>
        <w:t xml:space="preserve">public class </w:t>
      </w:r>
      <w:proofErr w:type="spellStart"/>
      <w:r w:rsidRPr="004168D3">
        <w:t>JdbcCRUD</w:t>
      </w:r>
      <w:proofErr w:type="spellEnd"/>
      <w:r w:rsidRPr="004168D3">
        <w:t xml:space="preserve"> {</w:t>
      </w:r>
    </w:p>
    <w:p w14:paraId="551E5E97" w14:textId="77777777" w:rsidR="004168D3" w:rsidRPr="004168D3" w:rsidRDefault="004168D3" w:rsidP="004168D3">
      <w:r w:rsidRPr="004168D3">
        <w:t xml:space="preserve">    // Database connection details (URL, username, password)</w:t>
      </w:r>
    </w:p>
    <w:p w14:paraId="091FAAF7" w14:textId="77777777" w:rsidR="004168D3" w:rsidRPr="004168D3" w:rsidRDefault="004168D3" w:rsidP="004168D3">
      <w:r w:rsidRPr="004168D3">
        <w:t xml:space="preserve">    static final String URL = "</w:t>
      </w:r>
      <w:proofErr w:type="spellStart"/>
      <w:r w:rsidRPr="004168D3">
        <w:t>jdbc:mysql</w:t>
      </w:r>
      <w:proofErr w:type="spellEnd"/>
      <w:r w:rsidRPr="004168D3">
        <w:t>://localhost:3306/university";</w:t>
      </w:r>
    </w:p>
    <w:p w14:paraId="1EEE6C9F" w14:textId="77777777" w:rsidR="004168D3" w:rsidRPr="004168D3" w:rsidRDefault="004168D3" w:rsidP="004168D3">
      <w:r w:rsidRPr="004168D3">
        <w:t xml:space="preserve">    static final String USER = "root";</w:t>
      </w:r>
    </w:p>
    <w:p w14:paraId="3BC9CDA7" w14:textId="77777777" w:rsidR="004168D3" w:rsidRPr="004168D3" w:rsidRDefault="004168D3" w:rsidP="004168D3">
      <w:r w:rsidRPr="004168D3">
        <w:t xml:space="preserve">    static final String PASSWORD = "password";</w:t>
      </w:r>
    </w:p>
    <w:p w14:paraId="47E35ADB" w14:textId="77777777" w:rsidR="004168D3" w:rsidRPr="004168D3" w:rsidRDefault="004168D3" w:rsidP="004168D3"/>
    <w:p w14:paraId="78215F91" w14:textId="77777777" w:rsidR="004168D3" w:rsidRPr="004168D3" w:rsidRDefault="004168D3" w:rsidP="004168D3">
      <w:r w:rsidRPr="004168D3">
        <w:t xml:space="preserve">    public static void main(String[] </w:t>
      </w:r>
      <w:proofErr w:type="spellStart"/>
      <w:r w:rsidRPr="004168D3">
        <w:t>args</w:t>
      </w:r>
      <w:proofErr w:type="spellEnd"/>
      <w:r w:rsidRPr="004168D3">
        <w:t>) {</w:t>
      </w:r>
    </w:p>
    <w:p w14:paraId="335C3FFA" w14:textId="77777777" w:rsidR="004168D3" w:rsidRPr="004168D3" w:rsidRDefault="004168D3" w:rsidP="004168D3">
      <w:r w:rsidRPr="004168D3">
        <w:t xml:space="preserve">        try {</w:t>
      </w:r>
    </w:p>
    <w:p w14:paraId="750F2EDC" w14:textId="77777777" w:rsidR="004168D3" w:rsidRPr="004168D3" w:rsidRDefault="004168D3" w:rsidP="004168D3">
      <w:r w:rsidRPr="004168D3">
        <w:t xml:space="preserve">            // 1. Load MySQL JDBC Driver - ensures JDBC knows about the MySQL driver</w:t>
      </w:r>
    </w:p>
    <w:p w14:paraId="6285B457" w14:textId="77777777" w:rsidR="004168D3" w:rsidRPr="004168D3" w:rsidRDefault="004168D3" w:rsidP="004168D3">
      <w:r w:rsidRPr="004168D3">
        <w:t xml:space="preserve">            </w:t>
      </w:r>
      <w:proofErr w:type="spellStart"/>
      <w:r w:rsidRPr="004168D3">
        <w:t>Class.forName</w:t>
      </w:r>
      <w:proofErr w:type="spellEnd"/>
      <w:r w:rsidRPr="004168D3">
        <w:t>("</w:t>
      </w:r>
      <w:proofErr w:type="spellStart"/>
      <w:r w:rsidRPr="004168D3">
        <w:t>com.mysql.cj.jdbc.Driver</w:t>
      </w:r>
      <w:proofErr w:type="spellEnd"/>
      <w:r w:rsidRPr="004168D3">
        <w:t>");</w:t>
      </w:r>
    </w:p>
    <w:p w14:paraId="3E6468B7" w14:textId="77777777" w:rsidR="004168D3" w:rsidRPr="004168D3" w:rsidRDefault="004168D3" w:rsidP="004168D3"/>
    <w:p w14:paraId="2D11F8AB" w14:textId="77777777" w:rsidR="004168D3" w:rsidRPr="004168D3" w:rsidRDefault="004168D3" w:rsidP="004168D3">
      <w:r w:rsidRPr="004168D3">
        <w:t xml:space="preserve">            // 2. Establish connection to MySQL database using URL, USER, PASSWORD</w:t>
      </w:r>
    </w:p>
    <w:p w14:paraId="257D76D7" w14:textId="77777777" w:rsidR="004168D3" w:rsidRPr="004168D3" w:rsidRDefault="004168D3" w:rsidP="004168D3">
      <w:r w:rsidRPr="004168D3">
        <w:t xml:space="preserve">            Connection con = </w:t>
      </w:r>
      <w:proofErr w:type="spellStart"/>
      <w:r w:rsidRPr="004168D3">
        <w:t>DriverManager.getConnection</w:t>
      </w:r>
      <w:proofErr w:type="spellEnd"/>
      <w:r w:rsidRPr="004168D3">
        <w:t>(URL, USER, PASSWORD);</w:t>
      </w:r>
    </w:p>
    <w:p w14:paraId="5944CADB" w14:textId="77777777" w:rsidR="004168D3" w:rsidRPr="004168D3" w:rsidRDefault="004168D3" w:rsidP="004168D3"/>
    <w:p w14:paraId="3F27089A" w14:textId="77777777" w:rsidR="004168D3" w:rsidRPr="004168D3" w:rsidRDefault="004168D3" w:rsidP="004168D3">
      <w:r w:rsidRPr="004168D3">
        <w:t xml:space="preserve">            // 3. Scanner object for user input</w:t>
      </w:r>
    </w:p>
    <w:p w14:paraId="5781DC01" w14:textId="77777777" w:rsidR="004168D3" w:rsidRPr="004168D3" w:rsidRDefault="004168D3" w:rsidP="004168D3">
      <w:r w:rsidRPr="004168D3">
        <w:t xml:space="preserve">            Scanner </w:t>
      </w:r>
      <w:proofErr w:type="spellStart"/>
      <w:r w:rsidRPr="004168D3">
        <w:t>sc</w:t>
      </w:r>
      <w:proofErr w:type="spellEnd"/>
      <w:r w:rsidRPr="004168D3">
        <w:t xml:space="preserve"> = new Scanner(System.in);</w:t>
      </w:r>
    </w:p>
    <w:p w14:paraId="2BE1E6F5" w14:textId="77777777" w:rsidR="004168D3" w:rsidRPr="004168D3" w:rsidRDefault="004168D3" w:rsidP="004168D3"/>
    <w:p w14:paraId="1466219E" w14:textId="77777777" w:rsidR="004168D3" w:rsidRPr="004168D3" w:rsidRDefault="004168D3" w:rsidP="004168D3">
      <w:r w:rsidRPr="004168D3">
        <w:t xml:space="preserve">            // 4. Infinite loop for menu until user chooses Exit</w:t>
      </w:r>
    </w:p>
    <w:p w14:paraId="2D24715B" w14:textId="77777777" w:rsidR="004168D3" w:rsidRPr="004168D3" w:rsidRDefault="004168D3" w:rsidP="004168D3">
      <w:r w:rsidRPr="004168D3">
        <w:t xml:space="preserve">            while (true) {</w:t>
      </w:r>
    </w:p>
    <w:p w14:paraId="6A1D8A6B" w14:textId="77777777" w:rsidR="004168D3" w:rsidRPr="004168D3" w:rsidRDefault="004168D3" w:rsidP="004168D3">
      <w:r w:rsidRPr="004168D3">
        <w:t xml:space="preserve">                </w:t>
      </w:r>
      <w:proofErr w:type="spellStart"/>
      <w:r w:rsidRPr="004168D3">
        <w:t>System.out.println</w:t>
      </w:r>
      <w:proofErr w:type="spellEnd"/>
      <w:r w:rsidRPr="004168D3">
        <w:t>("1. Add Student 2. View Students 3. Update Student 4. Delete Student 5. Exit");</w:t>
      </w:r>
    </w:p>
    <w:p w14:paraId="0A542D53" w14:textId="77777777" w:rsidR="004168D3" w:rsidRPr="004168D3" w:rsidRDefault="004168D3" w:rsidP="004168D3">
      <w:r w:rsidRPr="004168D3">
        <w:t xml:space="preserve">                int choice = </w:t>
      </w:r>
      <w:proofErr w:type="spellStart"/>
      <w:r w:rsidRPr="004168D3">
        <w:t>sc.nextInt</w:t>
      </w:r>
      <w:proofErr w:type="spellEnd"/>
      <w:r w:rsidRPr="004168D3">
        <w:t>(); // Read user's choice</w:t>
      </w:r>
    </w:p>
    <w:p w14:paraId="5A5B85B1" w14:textId="77777777" w:rsidR="004168D3" w:rsidRPr="004168D3" w:rsidRDefault="004168D3" w:rsidP="004168D3">
      <w:r w:rsidRPr="004168D3">
        <w:t xml:space="preserve">                switch (choice) {</w:t>
      </w:r>
    </w:p>
    <w:p w14:paraId="0424CE84" w14:textId="77777777" w:rsidR="004168D3" w:rsidRPr="004168D3" w:rsidRDefault="004168D3" w:rsidP="004168D3">
      <w:r w:rsidRPr="004168D3">
        <w:t xml:space="preserve">                    case 1: </w:t>
      </w:r>
      <w:proofErr w:type="spellStart"/>
      <w:r w:rsidRPr="004168D3">
        <w:t>createStudent</w:t>
      </w:r>
      <w:proofErr w:type="spellEnd"/>
      <w:r w:rsidRPr="004168D3">
        <w:t xml:space="preserve">(con, </w:t>
      </w:r>
      <w:proofErr w:type="spellStart"/>
      <w:r w:rsidRPr="004168D3">
        <w:t>sc</w:t>
      </w:r>
      <w:proofErr w:type="spellEnd"/>
      <w:r w:rsidRPr="004168D3">
        <w:t>); break;   // Add student</w:t>
      </w:r>
    </w:p>
    <w:p w14:paraId="1313510F" w14:textId="77777777" w:rsidR="004168D3" w:rsidRPr="004168D3" w:rsidRDefault="004168D3" w:rsidP="004168D3">
      <w:r w:rsidRPr="004168D3">
        <w:t xml:space="preserve">                    case 2: </w:t>
      </w:r>
      <w:proofErr w:type="spellStart"/>
      <w:r w:rsidRPr="004168D3">
        <w:t>readStudents</w:t>
      </w:r>
      <w:proofErr w:type="spellEnd"/>
      <w:r w:rsidRPr="004168D3">
        <w:t>(con); break;        // View all students</w:t>
      </w:r>
    </w:p>
    <w:p w14:paraId="67195B47" w14:textId="77777777" w:rsidR="004168D3" w:rsidRPr="004168D3" w:rsidRDefault="004168D3" w:rsidP="004168D3">
      <w:r w:rsidRPr="004168D3">
        <w:t xml:space="preserve">                    case 3: </w:t>
      </w:r>
      <w:proofErr w:type="spellStart"/>
      <w:r w:rsidRPr="004168D3">
        <w:t>updateStudent</w:t>
      </w:r>
      <w:proofErr w:type="spellEnd"/>
      <w:r w:rsidRPr="004168D3">
        <w:t xml:space="preserve">(con, </w:t>
      </w:r>
      <w:proofErr w:type="spellStart"/>
      <w:r w:rsidRPr="004168D3">
        <w:t>sc</w:t>
      </w:r>
      <w:proofErr w:type="spellEnd"/>
      <w:r w:rsidRPr="004168D3">
        <w:t>); break;   // Update student's rank</w:t>
      </w:r>
    </w:p>
    <w:p w14:paraId="52CFA0C9" w14:textId="77777777" w:rsidR="004168D3" w:rsidRPr="004168D3" w:rsidRDefault="004168D3" w:rsidP="004168D3">
      <w:r w:rsidRPr="004168D3">
        <w:lastRenderedPageBreak/>
        <w:t xml:space="preserve">                    case 4: </w:t>
      </w:r>
      <w:proofErr w:type="spellStart"/>
      <w:r w:rsidRPr="004168D3">
        <w:t>deleteStudent</w:t>
      </w:r>
      <w:proofErr w:type="spellEnd"/>
      <w:r w:rsidRPr="004168D3">
        <w:t xml:space="preserve">(con, </w:t>
      </w:r>
      <w:proofErr w:type="spellStart"/>
      <w:r w:rsidRPr="004168D3">
        <w:t>sc</w:t>
      </w:r>
      <w:proofErr w:type="spellEnd"/>
      <w:r w:rsidRPr="004168D3">
        <w:t>); break;   // Delete student</w:t>
      </w:r>
    </w:p>
    <w:p w14:paraId="025831BD" w14:textId="77777777" w:rsidR="004168D3" w:rsidRPr="004168D3" w:rsidRDefault="004168D3" w:rsidP="004168D3">
      <w:r w:rsidRPr="004168D3">
        <w:t xml:space="preserve">                    case 5: </w:t>
      </w:r>
    </w:p>
    <w:p w14:paraId="0C78D6A9" w14:textId="77777777" w:rsidR="004168D3" w:rsidRPr="004168D3" w:rsidRDefault="004168D3" w:rsidP="004168D3">
      <w:r w:rsidRPr="004168D3">
        <w:t xml:space="preserve">                        </w:t>
      </w:r>
      <w:proofErr w:type="spellStart"/>
      <w:r w:rsidRPr="004168D3">
        <w:t>con.close</w:t>
      </w:r>
      <w:proofErr w:type="spellEnd"/>
      <w:r w:rsidRPr="004168D3">
        <w:t>(); // Close DB connection before exit</w:t>
      </w:r>
    </w:p>
    <w:p w14:paraId="12CFD150" w14:textId="77777777" w:rsidR="004168D3" w:rsidRPr="004168D3" w:rsidRDefault="004168D3" w:rsidP="004168D3">
      <w:r w:rsidRPr="004168D3">
        <w:t xml:space="preserve">                        </w:t>
      </w:r>
      <w:proofErr w:type="spellStart"/>
      <w:r w:rsidRPr="004168D3">
        <w:t>sc.close</w:t>
      </w:r>
      <w:proofErr w:type="spellEnd"/>
      <w:r w:rsidRPr="004168D3">
        <w:t>();  // Close scanner</w:t>
      </w:r>
    </w:p>
    <w:p w14:paraId="499DB235" w14:textId="77777777" w:rsidR="004168D3" w:rsidRPr="004168D3" w:rsidRDefault="004168D3" w:rsidP="004168D3">
      <w:r w:rsidRPr="004168D3">
        <w:t xml:space="preserve">                        return;      // Exit the program</w:t>
      </w:r>
    </w:p>
    <w:p w14:paraId="41CA8923" w14:textId="77777777" w:rsidR="004168D3" w:rsidRPr="004168D3" w:rsidRDefault="004168D3" w:rsidP="004168D3">
      <w:r w:rsidRPr="004168D3">
        <w:t xml:space="preserve">                    default: </w:t>
      </w:r>
      <w:proofErr w:type="spellStart"/>
      <w:r w:rsidRPr="004168D3">
        <w:t>System.out.println</w:t>
      </w:r>
      <w:proofErr w:type="spellEnd"/>
      <w:r w:rsidRPr="004168D3">
        <w:t>("Invalid Choice!"); // Wrong input</w:t>
      </w:r>
    </w:p>
    <w:p w14:paraId="11FBD8D6" w14:textId="77777777" w:rsidR="004168D3" w:rsidRPr="004168D3" w:rsidRDefault="004168D3" w:rsidP="004168D3">
      <w:r w:rsidRPr="004168D3">
        <w:t xml:space="preserve">                }</w:t>
      </w:r>
    </w:p>
    <w:p w14:paraId="05BA4A69" w14:textId="77777777" w:rsidR="004168D3" w:rsidRPr="004168D3" w:rsidRDefault="004168D3" w:rsidP="004168D3">
      <w:r w:rsidRPr="004168D3">
        <w:t xml:space="preserve">            }</w:t>
      </w:r>
    </w:p>
    <w:p w14:paraId="56C54841" w14:textId="77777777" w:rsidR="004168D3" w:rsidRPr="004168D3" w:rsidRDefault="004168D3" w:rsidP="004168D3">
      <w:r w:rsidRPr="004168D3">
        <w:t xml:space="preserve">        } catch (Exception e) { </w:t>
      </w:r>
    </w:p>
    <w:p w14:paraId="6971C299" w14:textId="77777777" w:rsidR="004168D3" w:rsidRPr="004168D3" w:rsidRDefault="004168D3" w:rsidP="004168D3">
      <w:r w:rsidRPr="004168D3">
        <w:t xml:space="preserve">            </w:t>
      </w:r>
      <w:proofErr w:type="spellStart"/>
      <w:r w:rsidRPr="004168D3">
        <w:t>e.printStackTrace</w:t>
      </w:r>
      <w:proofErr w:type="spellEnd"/>
      <w:r w:rsidRPr="004168D3">
        <w:t>(); // Print error details if something goes wrong</w:t>
      </w:r>
    </w:p>
    <w:p w14:paraId="4C435161" w14:textId="77777777" w:rsidR="004168D3" w:rsidRPr="004168D3" w:rsidRDefault="004168D3" w:rsidP="004168D3">
      <w:r w:rsidRPr="004168D3">
        <w:t xml:space="preserve">        }</w:t>
      </w:r>
    </w:p>
    <w:p w14:paraId="4D95E25C" w14:textId="77777777" w:rsidR="004168D3" w:rsidRPr="004168D3" w:rsidRDefault="004168D3" w:rsidP="004168D3">
      <w:r w:rsidRPr="004168D3">
        <w:t xml:space="preserve">    }</w:t>
      </w:r>
    </w:p>
    <w:p w14:paraId="0A19C163" w14:textId="77777777" w:rsidR="004168D3" w:rsidRPr="004168D3" w:rsidRDefault="004168D3" w:rsidP="004168D3"/>
    <w:p w14:paraId="191C9DE7" w14:textId="77777777" w:rsidR="004168D3" w:rsidRPr="004168D3" w:rsidRDefault="004168D3" w:rsidP="004168D3">
      <w:r w:rsidRPr="004168D3">
        <w:t xml:space="preserve">    // Method to create (INSERT) a new student into DB</w:t>
      </w:r>
    </w:p>
    <w:p w14:paraId="79E25D76" w14:textId="77777777" w:rsidR="004168D3" w:rsidRPr="004168D3" w:rsidRDefault="004168D3" w:rsidP="004168D3">
      <w:r w:rsidRPr="004168D3">
        <w:t xml:space="preserve">    public static void </w:t>
      </w:r>
      <w:proofErr w:type="spellStart"/>
      <w:r w:rsidRPr="004168D3">
        <w:t>createStudent</w:t>
      </w:r>
      <w:proofErr w:type="spellEnd"/>
      <w:r w:rsidRPr="004168D3">
        <w:t xml:space="preserve">(Connection con, Scanner </w:t>
      </w:r>
      <w:proofErr w:type="spellStart"/>
      <w:r w:rsidRPr="004168D3">
        <w:t>sc</w:t>
      </w:r>
      <w:proofErr w:type="spellEnd"/>
      <w:r w:rsidRPr="004168D3">
        <w:t xml:space="preserve">) throws </w:t>
      </w:r>
      <w:proofErr w:type="spellStart"/>
      <w:r w:rsidRPr="004168D3">
        <w:t>SQLException</w:t>
      </w:r>
      <w:proofErr w:type="spellEnd"/>
      <w:r w:rsidRPr="004168D3">
        <w:t xml:space="preserve"> {</w:t>
      </w:r>
    </w:p>
    <w:p w14:paraId="7C28810F" w14:textId="77777777" w:rsidR="004168D3" w:rsidRPr="004168D3" w:rsidRDefault="004168D3" w:rsidP="004168D3">
      <w:r w:rsidRPr="004168D3">
        <w:t xml:space="preserve">        // Taking input from user</w:t>
      </w:r>
    </w:p>
    <w:p w14:paraId="38EC0CC4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ID: "); int id = </w:t>
      </w:r>
      <w:proofErr w:type="spellStart"/>
      <w:r w:rsidRPr="004168D3">
        <w:t>sc.nextInt</w:t>
      </w:r>
      <w:proofErr w:type="spellEnd"/>
      <w:r w:rsidRPr="004168D3">
        <w:t xml:space="preserve">(); </w:t>
      </w:r>
      <w:proofErr w:type="spellStart"/>
      <w:r w:rsidRPr="004168D3">
        <w:t>sc.nextLine</w:t>
      </w:r>
      <w:proofErr w:type="spellEnd"/>
      <w:r w:rsidRPr="004168D3">
        <w:t>(); // Consume newline</w:t>
      </w:r>
    </w:p>
    <w:p w14:paraId="52B29FD5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Department: "); String dept = </w:t>
      </w:r>
      <w:proofErr w:type="spellStart"/>
      <w:r w:rsidRPr="004168D3">
        <w:t>sc.nextLine</w:t>
      </w:r>
      <w:proofErr w:type="spellEnd"/>
      <w:r w:rsidRPr="004168D3">
        <w:t>();</w:t>
      </w:r>
    </w:p>
    <w:p w14:paraId="29AA860C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First Name: "); String </w:t>
      </w:r>
      <w:proofErr w:type="spellStart"/>
      <w:r w:rsidRPr="004168D3">
        <w:t>fname</w:t>
      </w:r>
      <w:proofErr w:type="spellEnd"/>
      <w:r w:rsidRPr="004168D3">
        <w:t xml:space="preserve"> = </w:t>
      </w:r>
      <w:proofErr w:type="spellStart"/>
      <w:r w:rsidRPr="004168D3">
        <w:t>sc.nextLine</w:t>
      </w:r>
      <w:proofErr w:type="spellEnd"/>
      <w:r w:rsidRPr="004168D3">
        <w:t>();</w:t>
      </w:r>
    </w:p>
    <w:p w14:paraId="0DE541C5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Last Name: "); String </w:t>
      </w:r>
      <w:proofErr w:type="spellStart"/>
      <w:r w:rsidRPr="004168D3">
        <w:t>lname</w:t>
      </w:r>
      <w:proofErr w:type="spellEnd"/>
      <w:r w:rsidRPr="004168D3">
        <w:t xml:space="preserve"> = </w:t>
      </w:r>
      <w:proofErr w:type="spellStart"/>
      <w:r w:rsidRPr="004168D3">
        <w:t>sc.nextLine</w:t>
      </w:r>
      <w:proofErr w:type="spellEnd"/>
      <w:r w:rsidRPr="004168D3">
        <w:t>();</w:t>
      </w:r>
    </w:p>
    <w:p w14:paraId="2F18DA04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Passed Year: "); int year = </w:t>
      </w:r>
      <w:proofErr w:type="spellStart"/>
      <w:r w:rsidRPr="004168D3">
        <w:t>sc.nextInt</w:t>
      </w:r>
      <w:proofErr w:type="spellEnd"/>
      <w:r w:rsidRPr="004168D3">
        <w:t>();</w:t>
      </w:r>
    </w:p>
    <w:p w14:paraId="67708ED0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University Rank: "); int rank = </w:t>
      </w:r>
      <w:proofErr w:type="spellStart"/>
      <w:r w:rsidRPr="004168D3">
        <w:t>sc.nextInt</w:t>
      </w:r>
      <w:proofErr w:type="spellEnd"/>
      <w:r w:rsidRPr="004168D3">
        <w:t>();</w:t>
      </w:r>
    </w:p>
    <w:p w14:paraId="6423A6B7" w14:textId="77777777" w:rsidR="004168D3" w:rsidRPr="004168D3" w:rsidRDefault="004168D3" w:rsidP="004168D3"/>
    <w:p w14:paraId="46BF9C90" w14:textId="77777777" w:rsidR="004168D3" w:rsidRPr="004168D3" w:rsidRDefault="004168D3" w:rsidP="004168D3">
      <w:r w:rsidRPr="004168D3">
        <w:t xml:space="preserve">        // SQL query to insert values into the table</w:t>
      </w:r>
    </w:p>
    <w:p w14:paraId="3FE6113C" w14:textId="77777777" w:rsidR="004168D3" w:rsidRPr="004168D3" w:rsidRDefault="004168D3" w:rsidP="004168D3">
      <w:r w:rsidRPr="004168D3">
        <w:t xml:space="preserve">        String query = "INSERT INTO </w:t>
      </w:r>
      <w:proofErr w:type="spellStart"/>
      <w:r w:rsidRPr="004168D3">
        <w:t>engineeringstudents</w:t>
      </w:r>
      <w:proofErr w:type="spellEnd"/>
      <w:r w:rsidRPr="004168D3">
        <w:t xml:space="preserve"> VALUES (?, ?, ?, ?, ?, ?)";</w:t>
      </w:r>
    </w:p>
    <w:p w14:paraId="78300B3A" w14:textId="77777777" w:rsidR="004168D3" w:rsidRPr="004168D3" w:rsidRDefault="004168D3" w:rsidP="004168D3"/>
    <w:p w14:paraId="662BA781" w14:textId="77777777" w:rsidR="004168D3" w:rsidRPr="004168D3" w:rsidRDefault="004168D3" w:rsidP="004168D3">
      <w:r w:rsidRPr="004168D3">
        <w:lastRenderedPageBreak/>
        <w:t xml:space="preserve">        // </w:t>
      </w:r>
      <w:proofErr w:type="spellStart"/>
      <w:r w:rsidRPr="004168D3">
        <w:t>PreparedStatement</w:t>
      </w:r>
      <w:proofErr w:type="spellEnd"/>
      <w:r w:rsidRPr="004168D3">
        <w:t xml:space="preserve"> to prevent SQL injection and set values dynamically</w:t>
      </w:r>
    </w:p>
    <w:p w14:paraId="33C5EE62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PreparedStatement</w:t>
      </w:r>
      <w:proofErr w:type="spellEnd"/>
      <w:r w:rsidRPr="004168D3">
        <w:t xml:space="preserve"> </w:t>
      </w:r>
      <w:proofErr w:type="spellStart"/>
      <w:r w:rsidRPr="004168D3">
        <w:t>ps</w:t>
      </w:r>
      <w:proofErr w:type="spellEnd"/>
      <w:r w:rsidRPr="004168D3">
        <w:t xml:space="preserve"> = </w:t>
      </w:r>
      <w:proofErr w:type="spellStart"/>
      <w:r w:rsidRPr="004168D3">
        <w:t>con.prepareStatement</w:t>
      </w:r>
      <w:proofErr w:type="spellEnd"/>
      <w:r w:rsidRPr="004168D3">
        <w:t>(query);</w:t>
      </w:r>
    </w:p>
    <w:p w14:paraId="4B56FC5E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ps.setInt</w:t>
      </w:r>
      <w:proofErr w:type="spellEnd"/>
      <w:r w:rsidRPr="004168D3">
        <w:t xml:space="preserve">(1, id); </w:t>
      </w:r>
    </w:p>
    <w:p w14:paraId="631C8906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ps.setString</w:t>
      </w:r>
      <w:proofErr w:type="spellEnd"/>
      <w:r w:rsidRPr="004168D3">
        <w:t xml:space="preserve">(2, dept); </w:t>
      </w:r>
    </w:p>
    <w:p w14:paraId="58C19414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ps.setString</w:t>
      </w:r>
      <w:proofErr w:type="spellEnd"/>
      <w:r w:rsidRPr="004168D3">
        <w:t xml:space="preserve">(3, </w:t>
      </w:r>
      <w:proofErr w:type="spellStart"/>
      <w:r w:rsidRPr="004168D3">
        <w:t>fname</w:t>
      </w:r>
      <w:proofErr w:type="spellEnd"/>
      <w:r w:rsidRPr="004168D3">
        <w:t>);</w:t>
      </w:r>
    </w:p>
    <w:p w14:paraId="155AA87F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ps.setString</w:t>
      </w:r>
      <w:proofErr w:type="spellEnd"/>
      <w:r w:rsidRPr="004168D3">
        <w:t xml:space="preserve">(4, </w:t>
      </w:r>
      <w:proofErr w:type="spellStart"/>
      <w:r w:rsidRPr="004168D3">
        <w:t>lname</w:t>
      </w:r>
      <w:proofErr w:type="spellEnd"/>
      <w:r w:rsidRPr="004168D3">
        <w:t xml:space="preserve">); </w:t>
      </w:r>
    </w:p>
    <w:p w14:paraId="51FED2D2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ps.setInt</w:t>
      </w:r>
      <w:proofErr w:type="spellEnd"/>
      <w:r w:rsidRPr="004168D3">
        <w:t xml:space="preserve">(5, year); </w:t>
      </w:r>
    </w:p>
    <w:p w14:paraId="37EAB574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ps.setInt</w:t>
      </w:r>
      <w:proofErr w:type="spellEnd"/>
      <w:r w:rsidRPr="004168D3">
        <w:t>(6, rank);</w:t>
      </w:r>
    </w:p>
    <w:p w14:paraId="424003F3" w14:textId="77777777" w:rsidR="004168D3" w:rsidRPr="004168D3" w:rsidRDefault="004168D3" w:rsidP="004168D3"/>
    <w:p w14:paraId="2CE44ED4" w14:textId="77777777" w:rsidR="004168D3" w:rsidRPr="004168D3" w:rsidRDefault="004168D3" w:rsidP="004168D3">
      <w:r w:rsidRPr="004168D3">
        <w:t xml:space="preserve">        // Execute the INSERT query</w:t>
      </w:r>
    </w:p>
    <w:p w14:paraId="4DB0F4C7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ps.executeUpdate</w:t>
      </w:r>
      <w:proofErr w:type="spellEnd"/>
      <w:r w:rsidRPr="004168D3">
        <w:t>();</w:t>
      </w:r>
    </w:p>
    <w:p w14:paraId="18AB675D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System.out.println</w:t>
      </w:r>
      <w:proofErr w:type="spellEnd"/>
      <w:r w:rsidRPr="004168D3">
        <w:t>("Student Added Successfully!");</w:t>
      </w:r>
    </w:p>
    <w:p w14:paraId="02A911F0" w14:textId="77777777" w:rsidR="004168D3" w:rsidRPr="004168D3" w:rsidRDefault="004168D3" w:rsidP="004168D3">
      <w:r w:rsidRPr="004168D3">
        <w:t xml:space="preserve">    }</w:t>
      </w:r>
    </w:p>
    <w:p w14:paraId="2B21CBAD" w14:textId="77777777" w:rsidR="004168D3" w:rsidRPr="004168D3" w:rsidRDefault="004168D3" w:rsidP="004168D3"/>
    <w:p w14:paraId="4A8F7B20" w14:textId="77777777" w:rsidR="004168D3" w:rsidRPr="004168D3" w:rsidRDefault="004168D3" w:rsidP="004168D3">
      <w:r w:rsidRPr="004168D3">
        <w:t xml:space="preserve">    // Method to READ all students from DB</w:t>
      </w:r>
    </w:p>
    <w:p w14:paraId="7D734BD8" w14:textId="77777777" w:rsidR="004168D3" w:rsidRPr="004168D3" w:rsidRDefault="004168D3" w:rsidP="004168D3">
      <w:r w:rsidRPr="004168D3">
        <w:t xml:space="preserve">    public static void </w:t>
      </w:r>
      <w:proofErr w:type="spellStart"/>
      <w:r w:rsidRPr="004168D3">
        <w:t>readStudents</w:t>
      </w:r>
      <w:proofErr w:type="spellEnd"/>
      <w:r w:rsidRPr="004168D3">
        <w:t xml:space="preserve">(Connection con) throws </w:t>
      </w:r>
      <w:proofErr w:type="spellStart"/>
      <w:r w:rsidRPr="004168D3">
        <w:t>SQLException</w:t>
      </w:r>
      <w:proofErr w:type="spellEnd"/>
      <w:r w:rsidRPr="004168D3">
        <w:t xml:space="preserve"> {</w:t>
      </w:r>
    </w:p>
    <w:p w14:paraId="4B3199C6" w14:textId="77777777" w:rsidR="004168D3" w:rsidRPr="004168D3" w:rsidRDefault="004168D3" w:rsidP="004168D3">
      <w:r w:rsidRPr="004168D3">
        <w:t xml:space="preserve">        Statement </w:t>
      </w:r>
      <w:proofErr w:type="spellStart"/>
      <w:r w:rsidRPr="004168D3">
        <w:t>stmt</w:t>
      </w:r>
      <w:proofErr w:type="spellEnd"/>
      <w:r w:rsidRPr="004168D3">
        <w:t xml:space="preserve"> = </w:t>
      </w:r>
      <w:proofErr w:type="spellStart"/>
      <w:r w:rsidRPr="004168D3">
        <w:t>con.createStatement</w:t>
      </w:r>
      <w:proofErr w:type="spellEnd"/>
      <w:r w:rsidRPr="004168D3">
        <w:t>(); // Create simple statement</w:t>
      </w:r>
    </w:p>
    <w:p w14:paraId="48E527F5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ResultSet</w:t>
      </w:r>
      <w:proofErr w:type="spellEnd"/>
      <w:r w:rsidRPr="004168D3">
        <w:t xml:space="preserve"> </w:t>
      </w:r>
      <w:proofErr w:type="spellStart"/>
      <w:r w:rsidRPr="004168D3">
        <w:t>rs</w:t>
      </w:r>
      <w:proofErr w:type="spellEnd"/>
      <w:r w:rsidRPr="004168D3">
        <w:t xml:space="preserve"> = </w:t>
      </w:r>
      <w:proofErr w:type="spellStart"/>
      <w:r w:rsidRPr="004168D3">
        <w:t>stmt.executeQuery</w:t>
      </w:r>
      <w:proofErr w:type="spellEnd"/>
      <w:r w:rsidRPr="004168D3">
        <w:t xml:space="preserve">("SELECT * FROM </w:t>
      </w:r>
      <w:proofErr w:type="spellStart"/>
      <w:r w:rsidRPr="004168D3">
        <w:t>engineeringstudents</w:t>
      </w:r>
      <w:proofErr w:type="spellEnd"/>
      <w:r w:rsidRPr="004168D3">
        <w:t>"); // Execute SELECT query</w:t>
      </w:r>
    </w:p>
    <w:p w14:paraId="1A3AB27B" w14:textId="77777777" w:rsidR="004168D3" w:rsidRPr="004168D3" w:rsidRDefault="004168D3" w:rsidP="004168D3"/>
    <w:p w14:paraId="58DDCF4E" w14:textId="77777777" w:rsidR="004168D3" w:rsidRPr="004168D3" w:rsidRDefault="004168D3" w:rsidP="004168D3">
      <w:r w:rsidRPr="004168D3">
        <w:t xml:space="preserve">        // Iterate over result set and print each record</w:t>
      </w:r>
    </w:p>
    <w:p w14:paraId="5066CD22" w14:textId="77777777" w:rsidR="004168D3" w:rsidRPr="004168D3" w:rsidRDefault="004168D3" w:rsidP="004168D3">
      <w:r w:rsidRPr="004168D3">
        <w:t xml:space="preserve">        while (</w:t>
      </w:r>
      <w:proofErr w:type="spellStart"/>
      <w:r w:rsidRPr="004168D3">
        <w:t>rs.next</w:t>
      </w:r>
      <w:proofErr w:type="spellEnd"/>
      <w:r w:rsidRPr="004168D3">
        <w:t>()) {</w:t>
      </w:r>
    </w:p>
    <w:p w14:paraId="12D87D7A" w14:textId="77777777" w:rsidR="004168D3" w:rsidRPr="004168D3" w:rsidRDefault="004168D3" w:rsidP="004168D3">
      <w:r w:rsidRPr="004168D3">
        <w:t xml:space="preserve">            </w:t>
      </w:r>
      <w:proofErr w:type="spellStart"/>
      <w:r w:rsidRPr="004168D3">
        <w:t>System.out.println</w:t>
      </w:r>
      <w:proofErr w:type="spellEnd"/>
      <w:r w:rsidRPr="004168D3">
        <w:t>(</w:t>
      </w:r>
      <w:proofErr w:type="spellStart"/>
      <w:r w:rsidRPr="004168D3">
        <w:t>rs.getInt</w:t>
      </w:r>
      <w:proofErr w:type="spellEnd"/>
      <w:r w:rsidRPr="004168D3">
        <w:t>(1)+" "+</w:t>
      </w:r>
      <w:proofErr w:type="spellStart"/>
      <w:r w:rsidRPr="004168D3">
        <w:t>rs.getString</w:t>
      </w:r>
      <w:proofErr w:type="spellEnd"/>
      <w:r w:rsidRPr="004168D3">
        <w:t>(2)+" "+</w:t>
      </w:r>
      <w:proofErr w:type="spellStart"/>
      <w:r w:rsidRPr="004168D3">
        <w:t>rs.getString</w:t>
      </w:r>
      <w:proofErr w:type="spellEnd"/>
      <w:r w:rsidRPr="004168D3">
        <w:t>(3)+" "+</w:t>
      </w:r>
      <w:proofErr w:type="spellStart"/>
      <w:r w:rsidRPr="004168D3">
        <w:t>rs.getString</w:t>
      </w:r>
      <w:proofErr w:type="spellEnd"/>
      <w:r w:rsidRPr="004168D3">
        <w:t>(4)+" "+</w:t>
      </w:r>
      <w:proofErr w:type="spellStart"/>
      <w:r w:rsidRPr="004168D3">
        <w:t>rs.getInt</w:t>
      </w:r>
      <w:proofErr w:type="spellEnd"/>
      <w:r w:rsidRPr="004168D3">
        <w:t>(5)+" "+</w:t>
      </w:r>
      <w:proofErr w:type="spellStart"/>
      <w:r w:rsidRPr="004168D3">
        <w:t>rs.getInt</w:t>
      </w:r>
      <w:proofErr w:type="spellEnd"/>
      <w:r w:rsidRPr="004168D3">
        <w:t>(6));</w:t>
      </w:r>
    </w:p>
    <w:p w14:paraId="165268EC" w14:textId="77777777" w:rsidR="004168D3" w:rsidRPr="004168D3" w:rsidRDefault="004168D3" w:rsidP="004168D3">
      <w:r w:rsidRPr="004168D3">
        <w:t xml:space="preserve">        }</w:t>
      </w:r>
    </w:p>
    <w:p w14:paraId="728FD0AA" w14:textId="77777777" w:rsidR="004168D3" w:rsidRPr="004168D3" w:rsidRDefault="004168D3" w:rsidP="004168D3">
      <w:r w:rsidRPr="004168D3">
        <w:t xml:space="preserve">    }</w:t>
      </w:r>
    </w:p>
    <w:p w14:paraId="12450D09" w14:textId="77777777" w:rsidR="004168D3" w:rsidRPr="004168D3" w:rsidRDefault="004168D3" w:rsidP="004168D3"/>
    <w:p w14:paraId="7E11CEBC" w14:textId="77777777" w:rsidR="004168D3" w:rsidRPr="004168D3" w:rsidRDefault="004168D3" w:rsidP="004168D3">
      <w:r w:rsidRPr="004168D3">
        <w:lastRenderedPageBreak/>
        <w:t xml:space="preserve">    // Method to UPDATE student's rank based on </w:t>
      </w:r>
      <w:proofErr w:type="spellStart"/>
      <w:r w:rsidRPr="004168D3">
        <w:t>student_id</w:t>
      </w:r>
      <w:proofErr w:type="spellEnd"/>
    </w:p>
    <w:p w14:paraId="0C34F28B" w14:textId="77777777" w:rsidR="004168D3" w:rsidRPr="004168D3" w:rsidRDefault="004168D3" w:rsidP="004168D3">
      <w:r w:rsidRPr="004168D3">
        <w:t xml:space="preserve">    public static void </w:t>
      </w:r>
      <w:proofErr w:type="spellStart"/>
      <w:r w:rsidRPr="004168D3">
        <w:t>updateStudent</w:t>
      </w:r>
      <w:proofErr w:type="spellEnd"/>
      <w:r w:rsidRPr="004168D3">
        <w:t xml:space="preserve">(Connection con, Scanner </w:t>
      </w:r>
      <w:proofErr w:type="spellStart"/>
      <w:r w:rsidRPr="004168D3">
        <w:t>sc</w:t>
      </w:r>
      <w:proofErr w:type="spellEnd"/>
      <w:r w:rsidRPr="004168D3">
        <w:t xml:space="preserve">) throws </w:t>
      </w:r>
      <w:proofErr w:type="spellStart"/>
      <w:r w:rsidRPr="004168D3">
        <w:t>SQLException</w:t>
      </w:r>
      <w:proofErr w:type="spellEnd"/>
      <w:r w:rsidRPr="004168D3">
        <w:t xml:space="preserve"> {</w:t>
      </w:r>
    </w:p>
    <w:p w14:paraId="664975DE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Student ID to Update: "); int id = </w:t>
      </w:r>
      <w:proofErr w:type="spellStart"/>
      <w:r w:rsidRPr="004168D3">
        <w:t>sc.nextInt</w:t>
      </w:r>
      <w:proofErr w:type="spellEnd"/>
      <w:r w:rsidRPr="004168D3">
        <w:t>();</w:t>
      </w:r>
    </w:p>
    <w:p w14:paraId="2B3BA868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New University Rank: "); int rank = </w:t>
      </w:r>
      <w:proofErr w:type="spellStart"/>
      <w:r w:rsidRPr="004168D3">
        <w:t>sc.nextInt</w:t>
      </w:r>
      <w:proofErr w:type="spellEnd"/>
      <w:r w:rsidRPr="004168D3">
        <w:t>();</w:t>
      </w:r>
    </w:p>
    <w:p w14:paraId="2AB860B2" w14:textId="77777777" w:rsidR="004168D3" w:rsidRPr="004168D3" w:rsidRDefault="004168D3" w:rsidP="004168D3"/>
    <w:p w14:paraId="7E624801" w14:textId="77777777" w:rsidR="004168D3" w:rsidRPr="004168D3" w:rsidRDefault="004168D3" w:rsidP="004168D3">
      <w:r w:rsidRPr="004168D3">
        <w:t xml:space="preserve">        // Update query with placeholders</w:t>
      </w:r>
    </w:p>
    <w:p w14:paraId="1B71492C" w14:textId="77777777" w:rsidR="004168D3" w:rsidRPr="004168D3" w:rsidRDefault="004168D3" w:rsidP="004168D3">
      <w:r w:rsidRPr="004168D3">
        <w:t xml:space="preserve">        String query = "UPDATE </w:t>
      </w:r>
      <w:proofErr w:type="spellStart"/>
      <w:r w:rsidRPr="004168D3">
        <w:t>engineeringstudents</w:t>
      </w:r>
      <w:proofErr w:type="spellEnd"/>
      <w:r w:rsidRPr="004168D3">
        <w:t xml:space="preserve"> SET </w:t>
      </w:r>
      <w:proofErr w:type="spellStart"/>
      <w:r w:rsidRPr="004168D3">
        <w:t>universityrank</w:t>
      </w:r>
      <w:proofErr w:type="spellEnd"/>
      <w:r w:rsidRPr="004168D3">
        <w:t xml:space="preserve"> = ? WHERE </w:t>
      </w:r>
      <w:proofErr w:type="spellStart"/>
      <w:r w:rsidRPr="004168D3">
        <w:t>student_id</w:t>
      </w:r>
      <w:proofErr w:type="spellEnd"/>
      <w:r w:rsidRPr="004168D3">
        <w:t xml:space="preserve"> = ?";</w:t>
      </w:r>
    </w:p>
    <w:p w14:paraId="6410EBBB" w14:textId="77777777" w:rsidR="004168D3" w:rsidRPr="004168D3" w:rsidRDefault="004168D3" w:rsidP="004168D3"/>
    <w:p w14:paraId="78306176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PreparedStatement</w:t>
      </w:r>
      <w:proofErr w:type="spellEnd"/>
      <w:r w:rsidRPr="004168D3">
        <w:t xml:space="preserve"> </w:t>
      </w:r>
      <w:proofErr w:type="spellStart"/>
      <w:r w:rsidRPr="004168D3">
        <w:t>ps</w:t>
      </w:r>
      <w:proofErr w:type="spellEnd"/>
      <w:r w:rsidRPr="004168D3">
        <w:t xml:space="preserve"> = </w:t>
      </w:r>
      <w:proofErr w:type="spellStart"/>
      <w:r w:rsidRPr="004168D3">
        <w:t>con.prepareStatement</w:t>
      </w:r>
      <w:proofErr w:type="spellEnd"/>
      <w:r w:rsidRPr="004168D3">
        <w:t>(query);</w:t>
      </w:r>
    </w:p>
    <w:p w14:paraId="7317E7B9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ps.setInt</w:t>
      </w:r>
      <w:proofErr w:type="spellEnd"/>
      <w:r w:rsidRPr="004168D3">
        <w:t>(1, rank); // Set new rank</w:t>
      </w:r>
    </w:p>
    <w:p w14:paraId="772187C9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ps.setInt</w:t>
      </w:r>
      <w:proofErr w:type="spellEnd"/>
      <w:r w:rsidRPr="004168D3">
        <w:t>(2, id);   // Set student ID</w:t>
      </w:r>
    </w:p>
    <w:p w14:paraId="5C63134B" w14:textId="77777777" w:rsidR="004168D3" w:rsidRPr="004168D3" w:rsidRDefault="004168D3" w:rsidP="004168D3"/>
    <w:p w14:paraId="5FE80607" w14:textId="77777777" w:rsidR="004168D3" w:rsidRPr="004168D3" w:rsidRDefault="004168D3" w:rsidP="004168D3">
      <w:r w:rsidRPr="004168D3">
        <w:t xml:space="preserve">        // Execute the UPDATE query</w:t>
      </w:r>
    </w:p>
    <w:p w14:paraId="633C15F4" w14:textId="77777777" w:rsidR="004168D3" w:rsidRPr="004168D3" w:rsidRDefault="004168D3" w:rsidP="004168D3">
      <w:r w:rsidRPr="004168D3">
        <w:t xml:space="preserve">        int rows = </w:t>
      </w:r>
      <w:proofErr w:type="spellStart"/>
      <w:r w:rsidRPr="004168D3">
        <w:t>ps.executeUpdate</w:t>
      </w:r>
      <w:proofErr w:type="spellEnd"/>
      <w:r w:rsidRPr="004168D3">
        <w:t>();</w:t>
      </w:r>
    </w:p>
    <w:p w14:paraId="13232290" w14:textId="77777777" w:rsidR="004168D3" w:rsidRPr="004168D3" w:rsidRDefault="004168D3" w:rsidP="004168D3">
      <w:r w:rsidRPr="004168D3">
        <w:t xml:space="preserve">        if (rows &gt; 0) </w:t>
      </w:r>
      <w:proofErr w:type="spellStart"/>
      <w:r w:rsidRPr="004168D3">
        <w:t>System.out.println</w:t>
      </w:r>
      <w:proofErr w:type="spellEnd"/>
      <w:r w:rsidRPr="004168D3">
        <w:t>("Student Updated Successfully!");</w:t>
      </w:r>
    </w:p>
    <w:p w14:paraId="45F19786" w14:textId="77777777" w:rsidR="004168D3" w:rsidRPr="004168D3" w:rsidRDefault="004168D3" w:rsidP="004168D3">
      <w:r w:rsidRPr="004168D3">
        <w:t xml:space="preserve">        else </w:t>
      </w:r>
      <w:proofErr w:type="spellStart"/>
      <w:r w:rsidRPr="004168D3">
        <w:t>System.out.println</w:t>
      </w:r>
      <w:proofErr w:type="spellEnd"/>
      <w:r w:rsidRPr="004168D3">
        <w:t>("Student ID Not Found!");</w:t>
      </w:r>
    </w:p>
    <w:p w14:paraId="604EC5C5" w14:textId="77777777" w:rsidR="004168D3" w:rsidRPr="004168D3" w:rsidRDefault="004168D3" w:rsidP="004168D3">
      <w:r w:rsidRPr="004168D3">
        <w:t xml:space="preserve">    }</w:t>
      </w:r>
    </w:p>
    <w:p w14:paraId="49060B74" w14:textId="77777777" w:rsidR="004168D3" w:rsidRPr="004168D3" w:rsidRDefault="004168D3" w:rsidP="004168D3"/>
    <w:p w14:paraId="07F248C5" w14:textId="77777777" w:rsidR="004168D3" w:rsidRPr="004168D3" w:rsidRDefault="004168D3" w:rsidP="004168D3">
      <w:r w:rsidRPr="004168D3">
        <w:t xml:space="preserve">    // Method to DELETE a student record</w:t>
      </w:r>
    </w:p>
    <w:p w14:paraId="74DE690E" w14:textId="77777777" w:rsidR="004168D3" w:rsidRPr="004168D3" w:rsidRDefault="004168D3" w:rsidP="004168D3">
      <w:r w:rsidRPr="004168D3">
        <w:t xml:space="preserve">    public static void </w:t>
      </w:r>
      <w:proofErr w:type="spellStart"/>
      <w:r w:rsidRPr="004168D3">
        <w:t>deleteStudent</w:t>
      </w:r>
      <w:proofErr w:type="spellEnd"/>
      <w:r w:rsidRPr="004168D3">
        <w:t xml:space="preserve">(Connection con, Scanner </w:t>
      </w:r>
      <w:proofErr w:type="spellStart"/>
      <w:r w:rsidRPr="004168D3">
        <w:t>sc</w:t>
      </w:r>
      <w:proofErr w:type="spellEnd"/>
      <w:r w:rsidRPr="004168D3">
        <w:t xml:space="preserve">) throws </w:t>
      </w:r>
      <w:proofErr w:type="spellStart"/>
      <w:r w:rsidRPr="004168D3">
        <w:t>SQLException</w:t>
      </w:r>
      <w:proofErr w:type="spellEnd"/>
      <w:r w:rsidRPr="004168D3">
        <w:t xml:space="preserve"> {</w:t>
      </w:r>
    </w:p>
    <w:p w14:paraId="137146D5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System.out.print</w:t>
      </w:r>
      <w:proofErr w:type="spellEnd"/>
      <w:r w:rsidRPr="004168D3">
        <w:t xml:space="preserve">("Enter Student ID to Delete: "); int id = </w:t>
      </w:r>
      <w:proofErr w:type="spellStart"/>
      <w:r w:rsidRPr="004168D3">
        <w:t>sc.nextInt</w:t>
      </w:r>
      <w:proofErr w:type="spellEnd"/>
      <w:r w:rsidRPr="004168D3">
        <w:t>();</w:t>
      </w:r>
    </w:p>
    <w:p w14:paraId="7BB71FE2" w14:textId="77777777" w:rsidR="004168D3" w:rsidRPr="004168D3" w:rsidRDefault="004168D3" w:rsidP="004168D3"/>
    <w:p w14:paraId="3B4F1E62" w14:textId="77777777" w:rsidR="004168D3" w:rsidRPr="004168D3" w:rsidRDefault="004168D3" w:rsidP="004168D3">
      <w:r w:rsidRPr="004168D3">
        <w:t xml:space="preserve">        // Delete query with placeholder</w:t>
      </w:r>
    </w:p>
    <w:p w14:paraId="654D640D" w14:textId="77777777" w:rsidR="004168D3" w:rsidRPr="004168D3" w:rsidRDefault="004168D3" w:rsidP="004168D3">
      <w:r w:rsidRPr="004168D3">
        <w:t xml:space="preserve">        String query = "DELETE FROM </w:t>
      </w:r>
      <w:proofErr w:type="spellStart"/>
      <w:r w:rsidRPr="004168D3">
        <w:t>engineeringstudents</w:t>
      </w:r>
      <w:proofErr w:type="spellEnd"/>
      <w:r w:rsidRPr="004168D3">
        <w:t xml:space="preserve"> WHERE </w:t>
      </w:r>
      <w:proofErr w:type="spellStart"/>
      <w:r w:rsidRPr="004168D3">
        <w:t>student_id</w:t>
      </w:r>
      <w:proofErr w:type="spellEnd"/>
      <w:r w:rsidRPr="004168D3">
        <w:t xml:space="preserve"> = ?";</w:t>
      </w:r>
    </w:p>
    <w:p w14:paraId="65042761" w14:textId="77777777" w:rsidR="004168D3" w:rsidRPr="004168D3" w:rsidRDefault="004168D3" w:rsidP="004168D3"/>
    <w:p w14:paraId="6B679A37" w14:textId="77777777" w:rsidR="004168D3" w:rsidRPr="004168D3" w:rsidRDefault="004168D3" w:rsidP="004168D3">
      <w:r w:rsidRPr="004168D3">
        <w:lastRenderedPageBreak/>
        <w:t xml:space="preserve">        </w:t>
      </w:r>
      <w:proofErr w:type="spellStart"/>
      <w:r w:rsidRPr="004168D3">
        <w:t>PreparedStatement</w:t>
      </w:r>
      <w:proofErr w:type="spellEnd"/>
      <w:r w:rsidRPr="004168D3">
        <w:t xml:space="preserve"> </w:t>
      </w:r>
      <w:proofErr w:type="spellStart"/>
      <w:r w:rsidRPr="004168D3">
        <w:t>ps</w:t>
      </w:r>
      <w:proofErr w:type="spellEnd"/>
      <w:r w:rsidRPr="004168D3">
        <w:t xml:space="preserve"> = </w:t>
      </w:r>
      <w:proofErr w:type="spellStart"/>
      <w:r w:rsidRPr="004168D3">
        <w:t>con.prepareStatement</w:t>
      </w:r>
      <w:proofErr w:type="spellEnd"/>
      <w:r w:rsidRPr="004168D3">
        <w:t>(query);</w:t>
      </w:r>
    </w:p>
    <w:p w14:paraId="009411FE" w14:textId="77777777" w:rsidR="004168D3" w:rsidRPr="004168D3" w:rsidRDefault="004168D3" w:rsidP="004168D3">
      <w:r w:rsidRPr="004168D3">
        <w:t xml:space="preserve">        </w:t>
      </w:r>
      <w:proofErr w:type="spellStart"/>
      <w:r w:rsidRPr="004168D3">
        <w:t>ps.setInt</w:t>
      </w:r>
      <w:proofErr w:type="spellEnd"/>
      <w:r w:rsidRPr="004168D3">
        <w:t>(1, id); // Set student ID</w:t>
      </w:r>
    </w:p>
    <w:p w14:paraId="4B82E0DD" w14:textId="77777777" w:rsidR="004168D3" w:rsidRPr="004168D3" w:rsidRDefault="004168D3" w:rsidP="004168D3"/>
    <w:p w14:paraId="76F962D6" w14:textId="77777777" w:rsidR="004168D3" w:rsidRPr="004168D3" w:rsidRDefault="004168D3" w:rsidP="004168D3">
      <w:r w:rsidRPr="004168D3">
        <w:t xml:space="preserve">        // Execute the DELETE query</w:t>
      </w:r>
    </w:p>
    <w:p w14:paraId="5851AE44" w14:textId="77777777" w:rsidR="004168D3" w:rsidRPr="004168D3" w:rsidRDefault="004168D3" w:rsidP="004168D3">
      <w:r w:rsidRPr="004168D3">
        <w:t xml:space="preserve">        int rows = </w:t>
      </w:r>
      <w:proofErr w:type="spellStart"/>
      <w:r w:rsidRPr="004168D3">
        <w:t>ps.executeUpdate</w:t>
      </w:r>
      <w:proofErr w:type="spellEnd"/>
      <w:r w:rsidRPr="004168D3">
        <w:t>();</w:t>
      </w:r>
    </w:p>
    <w:p w14:paraId="509750BA" w14:textId="77777777" w:rsidR="004168D3" w:rsidRPr="004168D3" w:rsidRDefault="004168D3" w:rsidP="004168D3">
      <w:r w:rsidRPr="004168D3">
        <w:t xml:space="preserve">        if (rows &gt; 0) </w:t>
      </w:r>
      <w:proofErr w:type="spellStart"/>
      <w:r w:rsidRPr="004168D3">
        <w:t>System.out.println</w:t>
      </w:r>
      <w:proofErr w:type="spellEnd"/>
      <w:r w:rsidRPr="004168D3">
        <w:t>("Student Deleted Successfully!");</w:t>
      </w:r>
    </w:p>
    <w:p w14:paraId="5800CA3B" w14:textId="77777777" w:rsidR="004168D3" w:rsidRPr="004168D3" w:rsidRDefault="004168D3" w:rsidP="004168D3">
      <w:r w:rsidRPr="004168D3">
        <w:t xml:space="preserve">        else </w:t>
      </w:r>
      <w:proofErr w:type="spellStart"/>
      <w:r w:rsidRPr="004168D3">
        <w:t>System.out.println</w:t>
      </w:r>
      <w:proofErr w:type="spellEnd"/>
      <w:r w:rsidRPr="004168D3">
        <w:t>("Student ID Not Found!");</w:t>
      </w:r>
    </w:p>
    <w:p w14:paraId="315B3165" w14:textId="77777777" w:rsidR="004168D3" w:rsidRPr="004168D3" w:rsidRDefault="004168D3" w:rsidP="004168D3">
      <w:r w:rsidRPr="004168D3">
        <w:t xml:space="preserve">    }</w:t>
      </w:r>
    </w:p>
    <w:p w14:paraId="1282C21E" w14:textId="77777777" w:rsidR="004168D3" w:rsidRPr="004168D3" w:rsidRDefault="004168D3" w:rsidP="004168D3">
      <w:r w:rsidRPr="004168D3">
        <w:t>}</w:t>
      </w:r>
    </w:p>
    <w:p w14:paraId="3D5DA4E2" w14:textId="77777777" w:rsidR="004168D3" w:rsidRPr="004168D3" w:rsidRDefault="00000000" w:rsidP="004168D3">
      <w:r>
        <w:pict w14:anchorId="32134384">
          <v:rect id="_x0000_i1026" style="width:0;height:1.5pt" o:hralign="center" o:hrstd="t" o:hr="t" fillcolor="#a0a0a0" stroked="f"/>
        </w:pict>
      </w:r>
    </w:p>
    <w:p w14:paraId="4C8B3D7B" w14:textId="77777777" w:rsidR="004168D3" w:rsidRPr="004168D3" w:rsidRDefault="004168D3" w:rsidP="004168D3">
      <w:pPr>
        <w:rPr>
          <w:b/>
          <w:bCs/>
        </w:rPr>
      </w:pPr>
      <w:r w:rsidRPr="004168D3">
        <w:rPr>
          <w:b/>
          <w:bCs/>
        </w:rPr>
        <w:t>Notes for Each Section:</w:t>
      </w:r>
    </w:p>
    <w:p w14:paraId="14C2672F" w14:textId="77777777" w:rsidR="004168D3" w:rsidRPr="004168D3" w:rsidRDefault="004168D3" w:rsidP="004168D3">
      <w:pPr>
        <w:numPr>
          <w:ilvl w:val="0"/>
          <w:numId w:val="10"/>
        </w:numPr>
      </w:pPr>
      <w:proofErr w:type="spellStart"/>
      <w:r w:rsidRPr="004168D3">
        <w:rPr>
          <w:b/>
          <w:bCs/>
        </w:rPr>
        <w:t>Class.forName</w:t>
      </w:r>
      <w:proofErr w:type="spellEnd"/>
      <w:r w:rsidRPr="004168D3">
        <w:rPr>
          <w:b/>
          <w:bCs/>
        </w:rPr>
        <w:t>("</w:t>
      </w:r>
      <w:proofErr w:type="spellStart"/>
      <w:r w:rsidRPr="004168D3">
        <w:rPr>
          <w:b/>
          <w:bCs/>
        </w:rPr>
        <w:t>com.mysql.cj.jdbc.Driver</w:t>
      </w:r>
      <w:proofErr w:type="spellEnd"/>
      <w:r w:rsidRPr="004168D3">
        <w:rPr>
          <w:b/>
          <w:bCs/>
        </w:rPr>
        <w:t>")</w:t>
      </w:r>
    </w:p>
    <w:p w14:paraId="00FD4534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Loads MySQL JDBC driver into memory so Java can talk to MySQL.</w:t>
      </w:r>
    </w:p>
    <w:p w14:paraId="0F54882D" w14:textId="77777777" w:rsidR="004168D3" w:rsidRPr="004168D3" w:rsidRDefault="004168D3" w:rsidP="004168D3">
      <w:pPr>
        <w:numPr>
          <w:ilvl w:val="0"/>
          <w:numId w:val="10"/>
        </w:numPr>
      </w:pPr>
      <w:proofErr w:type="spellStart"/>
      <w:r w:rsidRPr="004168D3">
        <w:rPr>
          <w:b/>
          <w:bCs/>
        </w:rPr>
        <w:t>DriverManager.getConnection</w:t>
      </w:r>
      <w:proofErr w:type="spellEnd"/>
      <w:r w:rsidRPr="004168D3">
        <w:rPr>
          <w:b/>
          <w:bCs/>
        </w:rPr>
        <w:t>()</w:t>
      </w:r>
    </w:p>
    <w:p w14:paraId="38F8E73D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Creates a connection object to interact with the database.</w:t>
      </w:r>
    </w:p>
    <w:p w14:paraId="3FCBD9AD" w14:textId="77777777" w:rsidR="004168D3" w:rsidRPr="004168D3" w:rsidRDefault="004168D3" w:rsidP="004168D3">
      <w:pPr>
        <w:numPr>
          <w:ilvl w:val="0"/>
          <w:numId w:val="10"/>
        </w:numPr>
      </w:pPr>
      <w:r w:rsidRPr="004168D3">
        <w:rPr>
          <w:b/>
          <w:bCs/>
        </w:rPr>
        <w:t>Scanner for Input</w:t>
      </w:r>
    </w:p>
    <w:p w14:paraId="0A6AA129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Allows reading user input from the console.</w:t>
      </w:r>
    </w:p>
    <w:p w14:paraId="37B5572B" w14:textId="77777777" w:rsidR="004168D3" w:rsidRPr="004168D3" w:rsidRDefault="004168D3" w:rsidP="004168D3">
      <w:pPr>
        <w:numPr>
          <w:ilvl w:val="0"/>
          <w:numId w:val="10"/>
        </w:numPr>
      </w:pPr>
      <w:proofErr w:type="spellStart"/>
      <w:r w:rsidRPr="004168D3">
        <w:rPr>
          <w:b/>
          <w:bCs/>
        </w:rPr>
        <w:t>PreparedStatement</w:t>
      </w:r>
      <w:proofErr w:type="spellEnd"/>
    </w:p>
    <w:p w14:paraId="42DDEC14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Used for INSERT, UPDATE, DELETE queries.</w:t>
      </w:r>
    </w:p>
    <w:p w14:paraId="56B6A4D7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Prevents SQL injection by using placeholders ? instead of string concatenation.</w:t>
      </w:r>
    </w:p>
    <w:p w14:paraId="37DEA353" w14:textId="77777777" w:rsidR="004168D3" w:rsidRPr="004168D3" w:rsidRDefault="004168D3" w:rsidP="004168D3">
      <w:pPr>
        <w:numPr>
          <w:ilvl w:val="0"/>
          <w:numId w:val="10"/>
        </w:numPr>
      </w:pPr>
      <w:r w:rsidRPr="004168D3">
        <w:rPr>
          <w:b/>
          <w:bCs/>
        </w:rPr>
        <w:t>Statement</w:t>
      </w:r>
    </w:p>
    <w:p w14:paraId="732C6B1C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Used for SELECT queries when no parameters are needed.</w:t>
      </w:r>
    </w:p>
    <w:p w14:paraId="0A1607B6" w14:textId="77777777" w:rsidR="004168D3" w:rsidRPr="004168D3" w:rsidRDefault="004168D3" w:rsidP="004168D3">
      <w:pPr>
        <w:numPr>
          <w:ilvl w:val="0"/>
          <w:numId w:val="10"/>
        </w:numPr>
      </w:pPr>
      <w:proofErr w:type="spellStart"/>
      <w:r w:rsidRPr="004168D3">
        <w:rPr>
          <w:b/>
          <w:bCs/>
        </w:rPr>
        <w:t>ResultSet</w:t>
      </w:r>
      <w:proofErr w:type="spellEnd"/>
    </w:p>
    <w:p w14:paraId="0A329262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Holds the data returned by SELECT queries and allows iteration over records.</w:t>
      </w:r>
    </w:p>
    <w:p w14:paraId="51267518" w14:textId="77777777" w:rsidR="004168D3" w:rsidRPr="004168D3" w:rsidRDefault="004168D3" w:rsidP="004168D3">
      <w:pPr>
        <w:numPr>
          <w:ilvl w:val="0"/>
          <w:numId w:val="10"/>
        </w:numPr>
      </w:pPr>
      <w:proofErr w:type="spellStart"/>
      <w:r w:rsidRPr="004168D3">
        <w:rPr>
          <w:b/>
          <w:bCs/>
        </w:rPr>
        <w:t>executeUpdate</w:t>
      </w:r>
      <w:proofErr w:type="spellEnd"/>
      <w:r w:rsidRPr="004168D3">
        <w:rPr>
          <w:b/>
          <w:bCs/>
        </w:rPr>
        <w:t xml:space="preserve">() vs </w:t>
      </w:r>
      <w:proofErr w:type="spellStart"/>
      <w:r w:rsidRPr="004168D3">
        <w:rPr>
          <w:b/>
          <w:bCs/>
        </w:rPr>
        <w:t>executeQuery</w:t>
      </w:r>
      <w:proofErr w:type="spellEnd"/>
      <w:r w:rsidRPr="004168D3">
        <w:rPr>
          <w:b/>
          <w:bCs/>
        </w:rPr>
        <w:t>()</w:t>
      </w:r>
    </w:p>
    <w:p w14:paraId="4B66FC19" w14:textId="77777777" w:rsidR="004168D3" w:rsidRPr="004168D3" w:rsidRDefault="004168D3" w:rsidP="004168D3">
      <w:pPr>
        <w:numPr>
          <w:ilvl w:val="1"/>
          <w:numId w:val="10"/>
        </w:numPr>
      </w:pPr>
      <w:proofErr w:type="spellStart"/>
      <w:r w:rsidRPr="004168D3">
        <w:lastRenderedPageBreak/>
        <w:t>executeUpdate</w:t>
      </w:r>
      <w:proofErr w:type="spellEnd"/>
      <w:r w:rsidRPr="004168D3">
        <w:t>() → For INSERT, UPDATE, DELETE, returns rows affected.</w:t>
      </w:r>
    </w:p>
    <w:p w14:paraId="48E237E1" w14:textId="77777777" w:rsidR="004168D3" w:rsidRPr="004168D3" w:rsidRDefault="004168D3" w:rsidP="004168D3">
      <w:pPr>
        <w:numPr>
          <w:ilvl w:val="1"/>
          <w:numId w:val="10"/>
        </w:numPr>
      </w:pPr>
      <w:proofErr w:type="spellStart"/>
      <w:r w:rsidRPr="004168D3">
        <w:t>executeQuery</w:t>
      </w:r>
      <w:proofErr w:type="spellEnd"/>
      <w:r w:rsidRPr="004168D3">
        <w:t xml:space="preserve">() → For SELECT, returns </w:t>
      </w:r>
      <w:proofErr w:type="spellStart"/>
      <w:r w:rsidRPr="004168D3">
        <w:t>ResultSet</w:t>
      </w:r>
      <w:proofErr w:type="spellEnd"/>
      <w:r w:rsidRPr="004168D3">
        <w:t>.</w:t>
      </w:r>
    </w:p>
    <w:p w14:paraId="298682B0" w14:textId="77777777" w:rsidR="004168D3" w:rsidRPr="004168D3" w:rsidRDefault="004168D3" w:rsidP="004168D3">
      <w:pPr>
        <w:numPr>
          <w:ilvl w:val="0"/>
          <w:numId w:val="10"/>
        </w:numPr>
      </w:pPr>
      <w:r w:rsidRPr="004168D3">
        <w:rPr>
          <w:b/>
          <w:bCs/>
        </w:rPr>
        <w:t>Menu-driven Switch Case</w:t>
      </w:r>
    </w:p>
    <w:p w14:paraId="28506C83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Allows user to choose operations dynamically without restarting the program.</w:t>
      </w:r>
    </w:p>
    <w:p w14:paraId="305F9783" w14:textId="77777777" w:rsidR="004168D3" w:rsidRPr="004168D3" w:rsidRDefault="004168D3" w:rsidP="004168D3">
      <w:pPr>
        <w:numPr>
          <w:ilvl w:val="0"/>
          <w:numId w:val="10"/>
        </w:numPr>
      </w:pPr>
      <w:r w:rsidRPr="004168D3">
        <w:rPr>
          <w:b/>
          <w:bCs/>
        </w:rPr>
        <w:t>try-catch Block</w:t>
      </w:r>
    </w:p>
    <w:p w14:paraId="5E443FB9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Handles SQL or Class errors gracefully.</w:t>
      </w:r>
    </w:p>
    <w:p w14:paraId="7B4D92D1" w14:textId="77777777" w:rsidR="004168D3" w:rsidRPr="004168D3" w:rsidRDefault="004168D3" w:rsidP="004168D3">
      <w:pPr>
        <w:numPr>
          <w:ilvl w:val="0"/>
          <w:numId w:val="10"/>
        </w:numPr>
      </w:pPr>
      <w:proofErr w:type="spellStart"/>
      <w:r w:rsidRPr="004168D3">
        <w:rPr>
          <w:b/>
          <w:bCs/>
        </w:rPr>
        <w:t>Connection.close</w:t>
      </w:r>
      <w:proofErr w:type="spellEnd"/>
      <w:r w:rsidRPr="004168D3">
        <w:rPr>
          <w:b/>
          <w:bCs/>
        </w:rPr>
        <w:t xml:space="preserve">() &amp; </w:t>
      </w:r>
      <w:proofErr w:type="spellStart"/>
      <w:r w:rsidRPr="004168D3">
        <w:rPr>
          <w:b/>
          <w:bCs/>
        </w:rPr>
        <w:t>Scanner.close</w:t>
      </w:r>
      <w:proofErr w:type="spellEnd"/>
      <w:r w:rsidRPr="004168D3">
        <w:rPr>
          <w:b/>
          <w:bCs/>
        </w:rPr>
        <w:t>()</w:t>
      </w:r>
    </w:p>
    <w:p w14:paraId="6A064A5E" w14:textId="77777777" w:rsidR="004168D3" w:rsidRPr="004168D3" w:rsidRDefault="004168D3" w:rsidP="004168D3">
      <w:pPr>
        <w:numPr>
          <w:ilvl w:val="1"/>
          <w:numId w:val="10"/>
        </w:numPr>
      </w:pPr>
      <w:r w:rsidRPr="004168D3">
        <w:t>Prevents memory leaks by closing resources after use.</w:t>
      </w:r>
    </w:p>
    <w:p w14:paraId="0E5FEE77" w14:textId="77777777" w:rsidR="004168D3" w:rsidRPr="004168D3" w:rsidRDefault="00000000" w:rsidP="004168D3">
      <w:r>
        <w:pict w14:anchorId="2811DCEC">
          <v:rect id="_x0000_i1027" style="width:0;height:1.5pt" o:hralign="center" o:hrstd="t" o:hr="t" fillcolor="#a0a0a0" stroked="f"/>
        </w:pict>
      </w:r>
    </w:p>
    <w:p w14:paraId="2A6063F9" w14:textId="2D0DAF93" w:rsidR="004168D3" w:rsidRDefault="004168D3" w:rsidP="004168D3">
      <w:r w:rsidRPr="004168D3">
        <w:t>Flowchart</w:t>
      </w:r>
      <w:r>
        <w:t>:</w:t>
      </w:r>
    </w:p>
    <w:p w14:paraId="16FC76B8" w14:textId="68AFC76A" w:rsidR="00C462E2" w:rsidRDefault="004168D3">
      <w:r>
        <w:rPr>
          <w:noProof/>
        </w:rPr>
        <w:drawing>
          <wp:inline distT="0" distB="0" distL="0" distR="0" wp14:anchorId="4F6BA499" wp14:editId="250AFB75">
            <wp:extent cx="2887133" cy="4330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650" cy="43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87CE" w14:textId="77777777" w:rsidR="003929C4" w:rsidRDefault="003929C4"/>
    <w:p w14:paraId="093FCFE4" w14:textId="77777777" w:rsidR="003929C4" w:rsidRPr="003929C4" w:rsidRDefault="003929C4" w:rsidP="003929C4">
      <w:r w:rsidRPr="003929C4">
        <w:lastRenderedPageBreak/>
        <w:t xml:space="preserve">Got it—you’re using a </w:t>
      </w:r>
      <w:r w:rsidRPr="003929C4">
        <w:rPr>
          <w:b/>
          <w:bCs/>
        </w:rPr>
        <w:t>plain Java project</w:t>
      </w:r>
      <w:r w:rsidRPr="003929C4">
        <w:t xml:space="preserve"> without Maven or Gradle, so you won’t have a pom.xml file for dependency management.</w:t>
      </w:r>
    </w:p>
    <w:p w14:paraId="70170EE7" w14:textId="77777777" w:rsidR="003929C4" w:rsidRPr="003929C4" w:rsidRDefault="003929C4" w:rsidP="003929C4">
      <w:r w:rsidRPr="003929C4">
        <w:t xml:space="preserve">Here’s what you need to do to use </w:t>
      </w:r>
      <w:r w:rsidRPr="003929C4">
        <w:rPr>
          <w:b/>
          <w:bCs/>
        </w:rPr>
        <w:t>MongoDB</w:t>
      </w:r>
      <w:r w:rsidRPr="003929C4">
        <w:t xml:space="preserve"> in your project:</w:t>
      </w:r>
    </w:p>
    <w:p w14:paraId="3FA3B326" w14:textId="77777777" w:rsidR="003929C4" w:rsidRPr="003929C4" w:rsidRDefault="003929C4" w:rsidP="003929C4">
      <w:r w:rsidRPr="003929C4">
        <w:pict w14:anchorId="255167F3">
          <v:rect id="_x0000_i1052" style="width:0;height:1.5pt" o:hralign="center" o:hrstd="t" o:hr="t" fillcolor="#a0a0a0" stroked="f"/>
        </w:pict>
      </w:r>
    </w:p>
    <w:p w14:paraId="061C7CC5" w14:textId="77777777" w:rsidR="003929C4" w:rsidRPr="003929C4" w:rsidRDefault="003929C4" w:rsidP="003929C4">
      <w:pPr>
        <w:rPr>
          <w:b/>
          <w:bCs/>
        </w:rPr>
      </w:pPr>
      <w:r w:rsidRPr="003929C4">
        <w:rPr>
          <w:b/>
          <w:bCs/>
        </w:rPr>
        <w:t>Step 1: Download MongoDB Java Driver JAR</w:t>
      </w:r>
    </w:p>
    <w:p w14:paraId="0DEB3B61" w14:textId="77777777" w:rsidR="003929C4" w:rsidRPr="003929C4" w:rsidRDefault="003929C4" w:rsidP="003929C4">
      <w:pPr>
        <w:numPr>
          <w:ilvl w:val="0"/>
          <w:numId w:val="11"/>
        </w:numPr>
      </w:pPr>
      <w:r w:rsidRPr="003929C4">
        <w:t xml:space="preserve">Go to: </w:t>
      </w:r>
      <w:hyperlink r:id="rId7" w:history="1">
        <w:r w:rsidRPr="003929C4">
          <w:rPr>
            <w:rStyle w:val="Hyperlink"/>
          </w:rPr>
          <w:t>MongoDB Java Driver Dow</w:t>
        </w:r>
        <w:r w:rsidRPr="003929C4">
          <w:rPr>
            <w:rStyle w:val="Hyperlink"/>
          </w:rPr>
          <w:t>n</w:t>
        </w:r>
        <w:r w:rsidRPr="003929C4">
          <w:rPr>
            <w:rStyle w:val="Hyperlink"/>
          </w:rPr>
          <w:t>load</w:t>
        </w:r>
      </w:hyperlink>
    </w:p>
    <w:p w14:paraId="1451B95B" w14:textId="77777777" w:rsidR="003929C4" w:rsidRPr="003929C4" w:rsidRDefault="003929C4" w:rsidP="003929C4">
      <w:pPr>
        <w:numPr>
          <w:ilvl w:val="0"/>
          <w:numId w:val="11"/>
        </w:numPr>
      </w:pPr>
      <w:r w:rsidRPr="003929C4">
        <w:t>Download the following JAR files:</w:t>
      </w:r>
    </w:p>
    <w:p w14:paraId="1E40859E" w14:textId="77777777" w:rsidR="003929C4" w:rsidRPr="003929C4" w:rsidRDefault="003929C4" w:rsidP="003929C4">
      <w:pPr>
        <w:numPr>
          <w:ilvl w:val="1"/>
          <w:numId w:val="11"/>
        </w:numPr>
      </w:pPr>
      <w:r w:rsidRPr="003929C4">
        <w:t>mongodb-driver-sync-4.11.1.jar</w:t>
      </w:r>
    </w:p>
    <w:p w14:paraId="2C52C2A9" w14:textId="77777777" w:rsidR="003929C4" w:rsidRPr="003929C4" w:rsidRDefault="003929C4" w:rsidP="003929C4">
      <w:pPr>
        <w:numPr>
          <w:ilvl w:val="1"/>
          <w:numId w:val="11"/>
        </w:numPr>
      </w:pPr>
      <w:r w:rsidRPr="003929C4">
        <w:t>bson-4.11.1.jar</w:t>
      </w:r>
    </w:p>
    <w:p w14:paraId="7E029313" w14:textId="77777777" w:rsidR="003929C4" w:rsidRPr="003929C4" w:rsidRDefault="003929C4" w:rsidP="003929C4">
      <w:pPr>
        <w:numPr>
          <w:ilvl w:val="1"/>
          <w:numId w:val="11"/>
        </w:numPr>
      </w:pPr>
      <w:r w:rsidRPr="003929C4">
        <w:t>mongodb-driver-core-4.11.1.jar</w:t>
      </w:r>
    </w:p>
    <w:p w14:paraId="43D13D42" w14:textId="77777777" w:rsidR="003929C4" w:rsidRPr="003929C4" w:rsidRDefault="003929C4" w:rsidP="003929C4">
      <w:pPr>
        <w:numPr>
          <w:ilvl w:val="0"/>
          <w:numId w:val="11"/>
        </w:numPr>
      </w:pPr>
      <w:r w:rsidRPr="003929C4">
        <w:t xml:space="preserve">Add them to your </w:t>
      </w:r>
      <w:r w:rsidRPr="003929C4">
        <w:rPr>
          <w:b/>
          <w:bCs/>
        </w:rPr>
        <w:t>Java Project → Build Path → Add External JARs</w:t>
      </w:r>
      <w:r w:rsidRPr="003929C4">
        <w:t>.</w:t>
      </w:r>
    </w:p>
    <w:p w14:paraId="4D27E278" w14:textId="77777777" w:rsidR="003929C4" w:rsidRPr="003929C4" w:rsidRDefault="003929C4" w:rsidP="003929C4">
      <w:r w:rsidRPr="003929C4">
        <w:pict w14:anchorId="3F0DAC6B">
          <v:rect id="_x0000_i1053" style="width:0;height:1.5pt" o:hralign="center" o:hrstd="t" o:hr="t" fillcolor="#a0a0a0" stroked="f"/>
        </w:pict>
      </w:r>
    </w:p>
    <w:p w14:paraId="0E27F91A" w14:textId="77777777" w:rsidR="003929C4" w:rsidRPr="003929C4" w:rsidRDefault="003929C4" w:rsidP="003929C4">
      <w:pPr>
        <w:rPr>
          <w:b/>
          <w:bCs/>
        </w:rPr>
      </w:pPr>
      <w:r w:rsidRPr="003929C4">
        <w:rPr>
          <w:b/>
          <w:bCs/>
        </w:rPr>
        <w:t>Step 2: Java Code for MongoDB CRUD</w:t>
      </w:r>
    </w:p>
    <w:p w14:paraId="2E8C1650" w14:textId="77777777" w:rsidR="003929C4" w:rsidRPr="003929C4" w:rsidRDefault="003929C4" w:rsidP="003929C4">
      <w:r w:rsidRPr="003929C4">
        <w:t xml:space="preserve">Here is the </w:t>
      </w:r>
      <w:r w:rsidRPr="003929C4">
        <w:rPr>
          <w:b/>
          <w:bCs/>
        </w:rPr>
        <w:t>complete code</w:t>
      </w:r>
      <w:r w:rsidRPr="003929C4">
        <w:t xml:space="preserve"> for MongoDB CRUD in a simple Java project without Maven:</w:t>
      </w:r>
    </w:p>
    <w:p w14:paraId="4F40D9EC" w14:textId="77777777" w:rsidR="003929C4" w:rsidRPr="003929C4" w:rsidRDefault="003929C4" w:rsidP="003929C4">
      <w:r w:rsidRPr="003929C4">
        <w:t xml:space="preserve">import </w:t>
      </w:r>
      <w:proofErr w:type="spellStart"/>
      <w:r w:rsidRPr="003929C4">
        <w:t>com.mongodb.client</w:t>
      </w:r>
      <w:proofErr w:type="spellEnd"/>
      <w:r w:rsidRPr="003929C4">
        <w:t>.*;</w:t>
      </w:r>
    </w:p>
    <w:p w14:paraId="05F50AEE" w14:textId="77777777" w:rsidR="003929C4" w:rsidRPr="003929C4" w:rsidRDefault="003929C4" w:rsidP="003929C4">
      <w:r w:rsidRPr="003929C4">
        <w:t xml:space="preserve">import </w:t>
      </w:r>
      <w:proofErr w:type="spellStart"/>
      <w:r w:rsidRPr="003929C4">
        <w:t>org.bson.Document</w:t>
      </w:r>
      <w:proofErr w:type="spellEnd"/>
      <w:r w:rsidRPr="003929C4">
        <w:t>;</w:t>
      </w:r>
    </w:p>
    <w:p w14:paraId="24B0F7EC" w14:textId="77777777" w:rsidR="003929C4" w:rsidRPr="003929C4" w:rsidRDefault="003929C4" w:rsidP="003929C4">
      <w:r w:rsidRPr="003929C4">
        <w:t xml:space="preserve">import </w:t>
      </w:r>
      <w:proofErr w:type="spellStart"/>
      <w:r w:rsidRPr="003929C4">
        <w:t>java.util.Scanner</w:t>
      </w:r>
      <w:proofErr w:type="spellEnd"/>
      <w:r w:rsidRPr="003929C4">
        <w:t>;</w:t>
      </w:r>
    </w:p>
    <w:p w14:paraId="3423D9B3" w14:textId="77777777" w:rsidR="003929C4" w:rsidRPr="003929C4" w:rsidRDefault="003929C4" w:rsidP="003929C4">
      <w:r w:rsidRPr="003929C4">
        <w:t xml:space="preserve">import static </w:t>
      </w:r>
      <w:proofErr w:type="spellStart"/>
      <w:r w:rsidRPr="003929C4">
        <w:t>com.mongodb.client.model.Filters.eq</w:t>
      </w:r>
      <w:proofErr w:type="spellEnd"/>
      <w:r w:rsidRPr="003929C4">
        <w:t>;</w:t>
      </w:r>
    </w:p>
    <w:p w14:paraId="5E636E02" w14:textId="77777777" w:rsidR="003929C4" w:rsidRPr="003929C4" w:rsidRDefault="003929C4" w:rsidP="003929C4"/>
    <w:p w14:paraId="27803598" w14:textId="77777777" w:rsidR="003929C4" w:rsidRPr="003929C4" w:rsidRDefault="003929C4" w:rsidP="003929C4">
      <w:r w:rsidRPr="003929C4">
        <w:t xml:space="preserve">public class </w:t>
      </w:r>
      <w:proofErr w:type="spellStart"/>
      <w:r w:rsidRPr="003929C4">
        <w:t>MongoDBCRUD</w:t>
      </w:r>
      <w:proofErr w:type="spellEnd"/>
      <w:r w:rsidRPr="003929C4">
        <w:t xml:space="preserve"> {</w:t>
      </w:r>
    </w:p>
    <w:p w14:paraId="7C94CD26" w14:textId="77777777" w:rsidR="003929C4" w:rsidRPr="003929C4" w:rsidRDefault="003929C4" w:rsidP="003929C4">
      <w:r w:rsidRPr="003929C4">
        <w:t xml:space="preserve">    public static void main(String[] </w:t>
      </w:r>
      <w:proofErr w:type="spellStart"/>
      <w:r w:rsidRPr="003929C4">
        <w:t>args</w:t>
      </w:r>
      <w:proofErr w:type="spellEnd"/>
      <w:r w:rsidRPr="003929C4">
        <w:t>) {</w:t>
      </w:r>
    </w:p>
    <w:p w14:paraId="738F2F33" w14:textId="77777777" w:rsidR="003929C4" w:rsidRPr="003929C4" w:rsidRDefault="003929C4" w:rsidP="003929C4">
      <w:r w:rsidRPr="003929C4">
        <w:t xml:space="preserve">        // 1. Connect to MongoDB server</w:t>
      </w:r>
    </w:p>
    <w:p w14:paraId="5712B63B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MongoClient</w:t>
      </w:r>
      <w:proofErr w:type="spellEnd"/>
      <w:r w:rsidRPr="003929C4">
        <w:t xml:space="preserve"> </w:t>
      </w:r>
      <w:proofErr w:type="spellStart"/>
      <w:r w:rsidRPr="003929C4">
        <w:t>mongoClient</w:t>
      </w:r>
      <w:proofErr w:type="spellEnd"/>
      <w:r w:rsidRPr="003929C4">
        <w:t xml:space="preserve"> = </w:t>
      </w:r>
      <w:proofErr w:type="spellStart"/>
      <w:r w:rsidRPr="003929C4">
        <w:t>MongoClients.create</w:t>
      </w:r>
      <w:proofErr w:type="spellEnd"/>
      <w:r w:rsidRPr="003929C4">
        <w:t>("</w:t>
      </w:r>
      <w:proofErr w:type="spellStart"/>
      <w:r w:rsidRPr="003929C4">
        <w:t>mongodb</w:t>
      </w:r>
      <w:proofErr w:type="spellEnd"/>
      <w:r w:rsidRPr="003929C4">
        <w:t>://localhost:27017");</w:t>
      </w:r>
    </w:p>
    <w:p w14:paraId="03E5D545" w14:textId="77777777" w:rsidR="003929C4" w:rsidRPr="003929C4" w:rsidRDefault="003929C4" w:rsidP="003929C4"/>
    <w:p w14:paraId="233377C2" w14:textId="77777777" w:rsidR="003929C4" w:rsidRPr="003929C4" w:rsidRDefault="003929C4" w:rsidP="003929C4">
      <w:r w:rsidRPr="003929C4">
        <w:t xml:space="preserve">        // 2. Access Database &amp; Collection</w:t>
      </w:r>
    </w:p>
    <w:p w14:paraId="08861017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MongoDatabase</w:t>
      </w:r>
      <w:proofErr w:type="spellEnd"/>
      <w:r w:rsidRPr="003929C4">
        <w:t xml:space="preserve"> database = </w:t>
      </w:r>
      <w:proofErr w:type="spellStart"/>
      <w:r w:rsidRPr="003929C4">
        <w:t>mongoClient.getDatabase</w:t>
      </w:r>
      <w:proofErr w:type="spellEnd"/>
      <w:r w:rsidRPr="003929C4">
        <w:t>("university");</w:t>
      </w:r>
    </w:p>
    <w:p w14:paraId="1A240831" w14:textId="77777777" w:rsidR="003929C4" w:rsidRPr="003929C4" w:rsidRDefault="003929C4" w:rsidP="003929C4">
      <w:r w:rsidRPr="003929C4">
        <w:lastRenderedPageBreak/>
        <w:t xml:space="preserve">        </w:t>
      </w:r>
      <w:proofErr w:type="spellStart"/>
      <w:r w:rsidRPr="003929C4">
        <w:t>MongoCollection</w:t>
      </w:r>
      <w:proofErr w:type="spellEnd"/>
      <w:r w:rsidRPr="003929C4">
        <w:t xml:space="preserve">&lt;Document&gt; collection = </w:t>
      </w:r>
      <w:proofErr w:type="spellStart"/>
      <w:r w:rsidRPr="003929C4">
        <w:t>database.getCollection</w:t>
      </w:r>
      <w:proofErr w:type="spellEnd"/>
      <w:r w:rsidRPr="003929C4">
        <w:t>("</w:t>
      </w:r>
      <w:proofErr w:type="spellStart"/>
      <w:r w:rsidRPr="003929C4">
        <w:t>engineeringstudents</w:t>
      </w:r>
      <w:proofErr w:type="spellEnd"/>
      <w:r w:rsidRPr="003929C4">
        <w:t>");</w:t>
      </w:r>
    </w:p>
    <w:p w14:paraId="735AFE5D" w14:textId="77777777" w:rsidR="003929C4" w:rsidRPr="003929C4" w:rsidRDefault="003929C4" w:rsidP="003929C4"/>
    <w:p w14:paraId="04DD2954" w14:textId="77777777" w:rsidR="003929C4" w:rsidRPr="003929C4" w:rsidRDefault="003929C4" w:rsidP="003929C4">
      <w:r w:rsidRPr="003929C4">
        <w:t xml:space="preserve">        Scanner </w:t>
      </w:r>
      <w:proofErr w:type="spellStart"/>
      <w:r w:rsidRPr="003929C4">
        <w:t>sc</w:t>
      </w:r>
      <w:proofErr w:type="spellEnd"/>
      <w:r w:rsidRPr="003929C4">
        <w:t xml:space="preserve"> = new Scanner(System.in);</w:t>
      </w:r>
    </w:p>
    <w:p w14:paraId="33873297" w14:textId="77777777" w:rsidR="003929C4" w:rsidRPr="003929C4" w:rsidRDefault="003929C4" w:rsidP="003929C4"/>
    <w:p w14:paraId="64AC91BC" w14:textId="77777777" w:rsidR="003929C4" w:rsidRPr="003929C4" w:rsidRDefault="003929C4" w:rsidP="003929C4">
      <w:r w:rsidRPr="003929C4">
        <w:t xml:space="preserve">        while (true) {</w:t>
      </w:r>
    </w:p>
    <w:p w14:paraId="4B5FD30E" w14:textId="77777777" w:rsidR="003929C4" w:rsidRPr="003929C4" w:rsidRDefault="003929C4" w:rsidP="003929C4">
      <w:r w:rsidRPr="003929C4">
        <w:t xml:space="preserve">            </w:t>
      </w:r>
      <w:proofErr w:type="spellStart"/>
      <w:r w:rsidRPr="003929C4">
        <w:t>System.out.println</w:t>
      </w:r>
      <w:proofErr w:type="spellEnd"/>
      <w:r w:rsidRPr="003929C4">
        <w:t>("1. Add Student  2. View Students  3. Update Student  4. Delete Student  5. Exit");</w:t>
      </w:r>
    </w:p>
    <w:p w14:paraId="3630A04B" w14:textId="77777777" w:rsidR="003929C4" w:rsidRPr="003929C4" w:rsidRDefault="003929C4" w:rsidP="003929C4">
      <w:r w:rsidRPr="003929C4">
        <w:t xml:space="preserve">            int choice = </w:t>
      </w:r>
      <w:proofErr w:type="spellStart"/>
      <w:r w:rsidRPr="003929C4">
        <w:t>sc.nextInt</w:t>
      </w:r>
      <w:proofErr w:type="spellEnd"/>
      <w:r w:rsidRPr="003929C4">
        <w:t>();</w:t>
      </w:r>
    </w:p>
    <w:p w14:paraId="02823FC8" w14:textId="77777777" w:rsidR="003929C4" w:rsidRPr="003929C4" w:rsidRDefault="003929C4" w:rsidP="003929C4">
      <w:r w:rsidRPr="003929C4">
        <w:t xml:space="preserve">            switch (choice) {</w:t>
      </w:r>
    </w:p>
    <w:p w14:paraId="59D589A9" w14:textId="77777777" w:rsidR="003929C4" w:rsidRPr="003929C4" w:rsidRDefault="003929C4" w:rsidP="003929C4">
      <w:r w:rsidRPr="003929C4">
        <w:t xml:space="preserve">                case 1: </w:t>
      </w:r>
      <w:proofErr w:type="spellStart"/>
      <w:r w:rsidRPr="003929C4">
        <w:t>addStudent</w:t>
      </w:r>
      <w:proofErr w:type="spellEnd"/>
      <w:r w:rsidRPr="003929C4">
        <w:t xml:space="preserve">(collection, </w:t>
      </w:r>
      <w:proofErr w:type="spellStart"/>
      <w:r w:rsidRPr="003929C4">
        <w:t>sc</w:t>
      </w:r>
      <w:proofErr w:type="spellEnd"/>
      <w:r w:rsidRPr="003929C4">
        <w:t>); break;</w:t>
      </w:r>
    </w:p>
    <w:p w14:paraId="700F0677" w14:textId="77777777" w:rsidR="003929C4" w:rsidRPr="003929C4" w:rsidRDefault="003929C4" w:rsidP="003929C4">
      <w:r w:rsidRPr="003929C4">
        <w:t xml:space="preserve">                case 2: </w:t>
      </w:r>
      <w:proofErr w:type="spellStart"/>
      <w:r w:rsidRPr="003929C4">
        <w:t>viewStudents</w:t>
      </w:r>
      <w:proofErr w:type="spellEnd"/>
      <w:r w:rsidRPr="003929C4">
        <w:t>(collection); break;</w:t>
      </w:r>
    </w:p>
    <w:p w14:paraId="0B77ED8F" w14:textId="77777777" w:rsidR="003929C4" w:rsidRPr="003929C4" w:rsidRDefault="003929C4" w:rsidP="003929C4">
      <w:r w:rsidRPr="003929C4">
        <w:t xml:space="preserve">                case 3: </w:t>
      </w:r>
      <w:proofErr w:type="spellStart"/>
      <w:r w:rsidRPr="003929C4">
        <w:t>updateStudent</w:t>
      </w:r>
      <w:proofErr w:type="spellEnd"/>
      <w:r w:rsidRPr="003929C4">
        <w:t xml:space="preserve">(collection, </w:t>
      </w:r>
      <w:proofErr w:type="spellStart"/>
      <w:r w:rsidRPr="003929C4">
        <w:t>sc</w:t>
      </w:r>
      <w:proofErr w:type="spellEnd"/>
      <w:r w:rsidRPr="003929C4">
        <w:t>); break;</w:t>
      </w:r>
    </w:p>
    <w:p w14:paraId="12E130D6" w14:textId="77777777" w:rsidR="003929C4" w:rsidRPr="003929C4" w:rsidRDefault="003929C4" w:rsidP="003929C4">
      <w:r w:rsidRPr="003929C4">
        <w:t xml:space="preserve">                case 4: </w:t>
      </w:r>
      <w:proofErr w:type="spellStart"/>
      <w:r w:rsidRPr="003929C4">
        <w:t>deleteStudent</w:t>
      </w:r>
      <w:proofErr w:type="spellEnd"/>
      <w:r w:rsidRPr="003929C4">
        <w:t xml:space="preserve">(collection, </w:t>
      </w:r>
      <w:proofErr w:type="spellStart"/>
      <w:r w:rsidRPr="003929C4">
        <w:t>sc</w:t>
      </w:r>
      <w:proofErr w:type="spellEnd"/>
      <w:r w:rsidRPr="003929C4">
        <w:t>); break;</w:t>
      </w:r>
    </w:p>
    <w:p w14:paraId="641B49D2" w14:textId="77777777" w:rsidR="003929C4" w:rsidRPr="003929C4" w:rsidRDefault="003929C4" w:rsidP="003929C4">
      <w:r w:rsidRPr="003929C4">
        <w:t xml:space="preserve">                case 5: </w:t>
      </w:r>
    </w:p>
    <w:p w14:paraId="05EBF374" w14:textId="77777777" w:rsidR="003929C4" w:rsidRPr="003929C4" w:rsidRDefault="003929C4" w:rsidP="003929C4">
      <w:r w:rsidRPr="003929C4">
        <w:t xml:space="preserve">                    </w:t>
      </w:r>
      <w:proofErr w:type="spellStart"/>
      <w:r w:rsidRPr="003929C4">
        <w:t>mongoClient.close</w:t>
      </w:r>
      <w:proofErr w:type="spellEnd"/>
      <w:r w:rsidRPr="003929C4">
        <w:t>();</w:t>
      </w:r>
    </w:p>
    <w:p w14:paraId="47E76DC6" w14:textId="77777777" w:rsidR="003929C4" w:rsidRPr="003929C4" w:rsidRDefault="003929C4" w:rsidP="003929C4">
      <w:r w:rsidRPr="003929C4">
        <w:t xml:space="preserve">                    </w:t>
      </w:r>
      <w:proofErr w:type="spellStart"/>
      <w:r w:rsidRPr="003929C4">
        <w:t>sc.close</w:t>
      </w:r>
      <w:proofErr w:type="spellEnd"/>
      <w:r w:rsidRPr="003929C4">
        <w:t>();</w:t>
      </w:r>
    </w:p>
    <w:p w14:paraId="146B2D75" w14:textId="77777777" w:rsidR="003929C4" w:rsidRPr="003929C4" w:rsidRDefault="003929C4" w:rsidP="003929C4">
      <w:r w:rsidRPr="003929C4">
        <w:t xml:space="preserve">                    return;</w:t>
      </w:r>
    </w:p>
    <w:p w14:paraId="6EBBA3E3" w14:textId="77777777" w:rsidR="003929C4" w:rsidRPr="003929C4" w:rsidRDefault="003929C4" w:rsidP="003929C4">
      <w:r w:rsidRPr="003929C4">
        <w:t xml:space="preserve">                default: </w:t>
      </w:r>
      <w:proofErr w:type="spellStart"/>
      <w:r w:rsidRPr="003929C4">
        <w:t>System.out.println</w:t>
      </w:r>
      <w:proofErr w:type="spellEnd"/>
      <w:r w:rsidRPr="003929C4">
        <w:t>("Invalid Choice!");</w:t>
      </w:r>
    </w:p>
    <w:p w14:paraId="2F8B391F" w14:textId="77777777" w:rsidR="003929C4" w:rsidRPr="003929C4" w:rsidRDefault="003929C4" w:rsidP="003929C4">
      <w:r w:rsidRPr="003929C4">
        <w:t xml:space="preserve">            }</w:t>
      </w:r>
    </w:p>
    <w:p w14:paraId="0B1B2545" w14:textId="77777777" w:rsidR="003929C4" w:rsidRPr="003929C4" w:rsidRDefault="003929C4" w:rsidP="003929C4">
      <w:r w:rsidRPr="003929C4">
        <w:t xml:space="preserve">        }</w:t>
      </w:r>
    </w:p>
    <w:p w14:paraId="2B7174BA" w14:textId="77777777" w:rsidR="003929C4" w:rsidRPr="003929C4" w:rsidRDefault="003929C4" w:rsidP="003929C4">
      <w:r w:rsidRPr="003929C4">
        <w:t xml:space="preserve">    }</w:t>
      </w:r>
    </w:p>
    <w:p w14:paraId="3A97C0F0" w14:textId="77777777" w:rsidR="003929C4" w:rsidRPr="003929C4" w:rsidRDefault="003929C4" w:rsidP="003929C4"/>
    <w:p w14:paraId="6AD187F5" w14:textId="77777777" w:rsidR="003929C4" w:rsidRPr="003929C4" w:rsidRDefault="003929C4" w:rsidP="003929C4">
      <w:r w:rsidRPr="003929C4">
        <w:t xml:space="preserve">    // CREATE</w:t>
      </w:r>
    </w:p>
    <w:p w14:paraId="0359BADE" w14:textId="77777777" w:rsidR="003929C4" w:rsidRPr="003929C4" w:rsidRDefault="003929C4" w:rsidP="003929C4">
      <w:r w:rsidRPr="003929C4">
        <w:t xml:space="preserve">    public static void </w:t>
      </w:r>
      <w:proofErr w:type="spellStart"/>
      <w:r w:rsidRPr="003929C4">
        <w:t>addStudent</w:t>
      </w:r>
      <w:proofErr w:type="spellEnd"/>
      <w:r w:rsidRPr="003929C4">
        <w:t>(</w:t>
      </w:r>
      <w:proofErr w:type="spellStart"/>
      <w:r w:rsidRPr="003929C4">
        <w:t>MongoCollection</w:t>
      </w:r>
      <w:proofErr w:type="spellEnd"/>
      <w:r w:rsidRPr="003929C4">
        <w:t xml:space="preserve">&lt;Document&gt; collection, Scanner </w:t>
      </w:r>
      <w:proofErr w:type="spellStart"/>
      <w:r w:rsidRPr="003929C4">
        <w:t>sc</w:t>
      </w:r>
      <w:proofErr w:type="spellEnd"/>
      <w:r w:rsidRPr="003929C4">
        <w:t>) {</w:t>
      </w:r>
    </w:p>
    <w:p w14:paraId="246289AD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ID: "); int id = </w:t>
      </w:r>
      <w:proofErr w:type="spellStart"/>
      <w:r w:rsidRPr="003929C4">
        <w:t>sc.nextInt</w:t>
      </w:r>
      <w:proofErr w:type="spellEnd"/>
      <w:r w:rsidRPr="003929C4">
        <w:t xml:space="preserve">(); </w:t>
      </w:r>
      <w:proofErr w:type="spellStart"/>
      <w:r w:rsidRPr="003929C4">
        <w:t>sc.nextLine</w:t>
      </w:r>
      <w:proofErr w:type="spellEnd"/>
      <w:r w:rsidRPr="003929C4">
        <w:t>();</w:t>
      </w:r>
    </w:p>
    <w:p w14:paraId="73488012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Department: "); String dept = </w:t>
      </w:r>
      <w:proofErr w:type="spellStart"/>
      <w:r w:rsidRPr="003929C4">
        <w:t>sc.nextLine</w:t>
      </w:r>
      <w:proofErr w:type="spellEnd"/>
      <w:r w:rsidRPr="003929C4">
        <w:t>();</w:t>
      </w:r>
    </w:p>
    <w:p w14:paraId="3F6624A8" w14:textId="77777777" w:rsidR="003929C4" w:rsidRPr="003929C4" w:rsidRDefault="003929C4" w:rsidP="003929C4">
      <w:r w:rsidRPr="003929C4">
        <w:lastRenderedPageBreak/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First Name: "); String </w:t>
      </w:r>
      <w:proofErr w:type="spellStart"/>
      <w:r w:rsidRPr="003929C4">
        <w:t>fname</w:t>
      </w:r>
      <w:proofErr w:type="spellEnd"/>
      <w:r w:rsidRPr="003929C4">
        <w:t xml:space="preserve"> = </w:t>
      </w:r>
      <w:proofErr w:type="spellStart"/>
      <w:r w:rsidRPr="003929C4">
        <w:t>sc.nextLine</w:t>
      </w:r>
      <w:proofErr w:type="spellEnd"/>
      <w:r w:rsidRPr="003929C4">
        <w:t>();</w:t>
      </w:r>
    </w:p>
    <w:p w14:paraId="4C990D15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Last Name: "); String </w:t>
      </w:r>
      <w:proofErr w:type="spellStart"/>
      <w:r w:rsidRPr="003929C4">
        <w:t>lname</w:t>
      </w:r>
      <w:proofErr w:type="spellEnd"/>
      <w:r w:rsidRPr="003929C4">
        <w:t xml:space="preserve"> = </w:t>
      </w:r>
      <w:proofErr w:type="spellStart"/>
      <w:r w:rsidRPr="003929C4">
        <w:t>sc.nextLine</w:t>
      </w:r>
      <w:proofErr w:type="spellEnd"/>
      <w:r w:rsidRPr="003929C4">
        <w:t>();</w:t>
      </w:r>
    </w:p>
    <w:p w14:paraId="2697C67B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Passed Year: "); int year = </w:t>
      </w:r>
      <w:proofErr w:type="spellStart"/>
      <w:r w:rsidRPr="003929C4">
        <w:t>sc.nextInt</w:t>
      </w:r>
      <w:proofErr w:type="spellEnd"/>
      <w:r w:rsidRPr="003929C4">
        <w:t>();</w:t>
      </w:r>
    </w:p>
    <w:p w14:paraId="27A62D15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University Rank: "); int rank = </w:t>
      </w:r>
      <w:proofErr w:type="spellStart"/>
      <w:r w:rsidRPr="003929C4">
        <w:t>sc.nextInt</w:t>
      </w:r>
      <w:proofErr w:type="spellEnd"/>
      <w:r w:rsidRPr="003929C4">
        <w:t>();</w:t>
      </w:r>
    </w:p>
    <w:p w14:paraId="2D1C54A6" w14:textId="77777777" w:rsidR="003929C4" w:rsidRPr="003929C4" w:rsidRDefault="003929C4" w:rsidP="003929C4"/>
    <w:p w14:paraId="32E82BDD" w14:textId="77777777" w:rsidR="003929C4" w:rsidRPr="003929C4" w:rsidRDefault="003929C4" w:rsidP="003929C4">
      <w:r w:rsidRPr="003929C4">
        <w:t xml:space="preserve">        Document doc = new Document("</w:t>
      </w:r>
      <w:proofErr w:type="spellStart"/>
      <w:r w:rsidRPr="003929C4">
        <w:t>student_id</w:t>
      </w:r>
      <w:proofErr w:type="spellEnd"/>
      <w:r w:rsidRPr="003929C4">
        <w:t>", id)</w:t>
      </w:r>
    </w:p>
    <w:p w14:paraId="0FE782AC" w14:textId="77777777" w:rsidR="003929C4" w:rsidRPr="003929C4" w:rsidRDefault="003929C4" w:rsidP="003929C4">
      <w:r w:rsidRPr="003929C4">
        <w:t xml:space="preserve">                .append("department", dept)</w:t>
      </w:r>
    </w:p>
    <w:p w14:paraId="3F8CBB9A" w14:textId="77777777" w:rsidR="003929C4" w:rsidRPr="003929C4" w:rsidRDefault="003929C4" w:rsidP="003929C4">
      <w:r w:rsidRPr="003929C4">
        <w:t xml:space="preserve">                .append("</w:t>
      </w:r>
      <w:proofErr w:type="spellStart"/>
      <w:r w:rsidRPr="003929C4">
        <w:t>first_name</w:t>
      </w:r>
      <w:proofErr w:type="spellEnd"/>
      <w:r w:rsidRPr="003929C4">
        <w:t xml:space="preserve">", </w:t>
      </w:r>
      <w:proofErr w:type="spellStart"/>
      <w:r w:rsidRPr="003929C4">
        <w:t>fname</w:t>
      </w:r>
      <w:proofErr w:type="spellEnd"/>
      <w:r w:rsidRPr="003929C4">
        <w:t>)</w:t>
      </w:r>
    </w:p>
    <w:p w14:paraId="1505E8DA" w14:textId="77777777" w:rsidR="003929C4" w:rsidRPr="003929C4" w:rsidRDefault="003929C4" w:rsidP="003929C4">
      <w:r w:rsidRPr="003929C4">
        <w:t xml:space="preserve">                .append("</w:t>
      </w:r>
      <w:proofErr w:type="spellStart"/>
      <w:r w:rsidRPr="003929C4">
        <w:t>last_name</w:t>
      </w:r>
      <w:proofErr w:type="spellEnd"/>
      <w:r w:rsidRPr="003929C4">
        <w:t xml:space="preserve">", </w:t>
      </w:r>
      <w:proofErr w:type="spellStart"/>
      <w:r w:rsidRPr="003929C4">
        <w:t>lname</w:t>
      </w:r>
      <w:proofErr w:type="spellEnd"/>
      <w:r w:rsidRPr="003929C4">
        <w:t>)</w:t>
      </w:r>
    </w:p>
    <w:p w14:paraId="1EC2A7DF" w14:textId="77777777" w:rsidR="003929C4" w:rsidRPr="003929C4" w:rsidRDefault="003929C4" w:rsidP="003929C4">
      <w:r w:rsidRPr="003929C4">
        <w:t xml:space="preserve">                .append("</w:t>
      </w:r>
      <w:proofErr w:type="spellStart"/>
      <w:r w:rsidRPr="003929C4">
        <w:t>passed_year</w:t>
      </w:r>
      <w:proofErr w:type="spellEnd"/>
      <w:r w:rsidRPr="003929C4">
        <w:t>", year)</w:t>
      </w:r>
    </w:p>
    <w:p w14:paraId="2CAEE417" w14:textId="77777777" w:rsidR="003929C4" w:rsidRPr="003929C4" w:rsidRDefault="003929C4" w:rsidP="003929C4">
      <w:r w:rsidRPr="003929C4">
        <w:t xml:space="preserve">                .append("</w:t>
      </w:r>
      <w:proofErr w:type="spellStart"/>
      <w:r w:rsidRPr="003929C4">
        <w:t>university_rank</w:t>
      </w:r>
      <w:proofErr w:type="spellEnd"/>
      <w:r w:rsidRPr="003929C4">
        <w:t>", rank);</w:t>
      </w:r>
    </w:p>
    <w:p w14:paraId="4C71042C" w14:textId="77777777" w:rsidR="003929C4" w:rsidRPr="003929C4" w:rsidRDefault="003929C4" w:rsidP="003929C4"/>
    <w:p w14:paraId="26B9E035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collection.insertOne</w:t>
      </w:r>
      <w:proofErr w:type="spellEnd"/>
      <w:r w:rsidRPr="003929C4">
        <w:t>(doc);</w:t>
      </w:r>
    </w:p>
    <w:p w14:paraId="43DB0B06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System.out.println</w:t>
      </w:r>
      <w:proofErr w:type="spellEnd"/>
      <w:r w:rsidRPr="003929C4">
        <w:t>("Student Added Successfully!");</w:t>
      </w:r>
    </w:p>
    <w:p w14:paraId="4542C0BE" w14:textId="77777777" w:rsidR="003929C4" w:rsidRPr="003929C4" w:rsidRDefault="003929C4" w:rsidP="003929C4">
      <w:r w:rsidRPr="003929C4">
        <w:t xml:space="preserve">    }</w:t>
      </w:r>
    </w:p>
    <w:p w14:paraId="2CE91184" w14:textId="77777777" w:rsidR="003929C4" w:rsidRPr="003929C4" w:rsidRDefault="003929C4" w:rsidP="003929C4"/>
    <w:p w14:paraId="0451BC4A" w14:textId="77777777" w:rsidR="003929C4" w:rsidRPr="003929C4" w:rsidRDefault="003929C4" w:rsidP="003929C4">
      <w:r w:rsidRPr="003929C4">
        <w:t xml:space="preserve">    // READ</w:t>
      </w:r>
    </w:p>
    <w:p w14:paraId="4EB1135C" w14:textId="77777777" w:rsidR="003929C4" w:rsidRPr="003929C4" w:rsidRDefault="003929C4" w:rsidP="003929C4">
      <w:r w:rsidRPr="003929C4">
        <w:t xml:space="preserve">    public static void </w:t>
      </w:r>
      <w:proofErr w:type="spellStart"/>
      <w:r w:rsidRPr="003929C4">
        <w:t>viewStudents</w:t>
      </w:r>
      <w:proofErr w:type="spellEnd"/>
      <w:r w:rsidRPr="003929C4">
        <w:t>(</w:t>
      </w:r>
      <w:proofErr w:type="spellStart"/>
      <w:r w:rsidRPr="003929C4">
        <w:t>MongoCollection</w:t>
      </w:r>
      <w:proofErr w:type="spellEnd"/>
      <w:r w:rsidRPr="003929C4">
        <w:t>&lt;Document&gt; collection) {</w:t>
      </w:r>
    </w:p>
    <w:p w14:paraId="7A409E43" w14:textId="77777777" w:rsidR="003929C4" w:rsidRPr="003929C4" w:rsidRDefault="003929C4" w:rsidP="003929C4">
      <w:r w:rsidRPr="003929C4">
        <w:t xml:space="preserve">        for (Document doc : </w:t>
      </w:r>
      <w:proofErr w:type="spellStart"/>
      <w:r w:rsidRPr="003929C4">
        <w:t>collection.find</w:t>
      </w:r>
      <w:proofErr w:type="spellEnd"/>
      <w:r w:rsidRPr="003929C4">
        <w:t>()) {</w:t>
      </w:r>
    </w:p>
    <w:p w14:paraId="1C047B7C" w14:textId="77777777" w:rsidR="003929C4" w:rsidRPr="003929C4" w:rsidRDefault="003929C4" w:rsidP="003929C4">
      <w:r w:rsidRPr="003929C4">
        <w:t xml:space="preserve">            </w:t>
      </w:r>
      <w:proofErr w:type="spellStart"/>
      <w:r w:rsidRPr="003929C4">
        <w:t>System.out.println</w:t>
      </w:r>
      <w:proofErr w:type="spellEnd"/>
      <w:r w:rsidRPr="003929C4">
        <w:t>(</w:t>
      </w:r>
      <w:proofErr w:type="spellStart"/>
      <w:r w:rsidRPr="003929C4">
        <w:t>doc.toJson</w:t>
      </w:r>
      <w:proofErr w:type="spellEnd"/>
      <w:r w:rsidRPr="003929C4">
        <w:t>());</w:t>
      </w:r>
    </w:p>
    <w:p w14:paraId="7302035C" w14:textId="77777777" w:rsidR="003929C4" w:rsidRPr="003929C4" w:rsidRDefault="003929C4" w:rsidP="003929C4">
      <w:r w:rsidRPr="003929C4">
        <w:t xml:space="preserve">        }</w:t>
      </w:r>
    </w:p>
    <w:p w14:paraId="2F47CCEB" w14:textId="77777777" w:rsidR="003929C4" w:rsidRPr="003929C4" w:rsidRDefault="003929C4" w:rsidP="003929C4">
      <w:r w:rsidRPr="003929C4">
        <w:t xml:space="preserve">    }</w:t>
      </w:r>
    </w:p>
    <w:p w14:paraId="708D2DCF" w14:textId="77777777" w:rsidR="003929C4" w:rsidRPr="003929C4" w:rsidRDefault="003929C4" w:rsidP="003929C4"/>
    <w:p w14:paraId="73234140" w14:textId="77777777" w:rsidR="003929C4" w:rsidRPr="003929C4" w:rsidRDefault="003929C4" w:rsidP="003929C4">
      <w:r w:rsidRPr="003929C4">
        <w:t xml:space="preserve">    // UPDATE</w:t>
      </w:r>
    </w:p>
    <w:p w14:paraId="2A8B398D" w14:textId="77777777" w:rsidR="003929C4" w:rsidRPr="003929C4" w:rsidRDefault="003929C4" w:rsidP="003929C4">
      <w:r w:rsidRPr="003929C4">
        <w:t xml:space="preserve">    public static void </w:t>
      </w:r>
      <w:proofErr w:type="spellStart"/>
      <w:r w:rsidRPr="003929C4">
        <w:t>updateStudent</w:t>
      </w:r>
      <w:proofErr w:type="spellEnd"/>
      <w:r w:rsidRPr="003929C4">
        <w:t>(</w:t>
      </w:r>
      <w:proofErr w:type="spellStart"/>
      <w:r w:rsidRPr="003929C4">
        <w:t>MongoCollection</w:t>
      </w:r>
      <w:proofErr w:type="spellEnd"/>
      <w:r w:rsidRPr="003929C4">
        <w:t xml:space="preserve">&lt;Document&gt; collection, Scanner </w:t>
      </w:r>
      <w:proofErr w:type="spellStart"/>
      <w:r w:rsidRPr="003929C4">
        <w:t>sc</w:t>
      </w:r>
      <w:proofErr w:type="spellEnd"/>
      <w:r w:rsidRPr="003929C4">
        <w:t>) {</w:t>
      </w:r>
    </w:p>
    <w:p w14:paraId="3A2B8F18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Student ID to Update: "); int id = </w:t>
      </w:r>
      <w:proofErr w:type="spellStart"/>
      <w:r w:rsidRPr="003929C4">
        <w:t>sc.nextInt</w:t>
      </w:r>
      <w:proofErr w:type="spellEnd"/>
      <w:r w:rsidRPr="003929C4">
        <w:t>();</w:t>
      </w:r>
    </w:p>
    <w:p w14:paraId="341D6064" w14:textId="77777777" w:rsidR="003929C4" w:rsidRPr="003929C4" w:rsidRDefault="003929C4" w:rsidP="003929C4">
      <w:r w:rsidRPr="003929C4">
        <w:lastRenderedPageBreak/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New University Rank: "); int rank = </w:t>
      </w:r>
      <w:proofErr w:type="spellStart"/>
      <w:r w:rsidRPr="003929C4">
        <w:t>sc.nextInt</w:t>
      </w:r>
      <w:proofErr w:type="spellEnd"/>
      <w:r w:rsidRPr="003929C4">
        <w:t>();</w:t>
      </w:r>
    </w:p>
    <w:p w14:paraId="6607998B" w14:textId="77777777" w:rsidR="003929C4" w:rsidRPr="003929C4" w:rsidRDefault="003929C4" w:rsidP="003929C4"/>
    <w:p w14:paraId="4C9A52B2" w14:textId="77777777" w:rsidR="003929C4" w:rsidRPr="003929C4" w:rsidRDefault="003929C4" w:rsidP="003929C4">
      <w:r w:rsidRPr="003929C4">
        <w:t xml:space="preserve">        var result = </w:t>
      </w:r>
      <w:proofErr w:type="spellStart"/>
      <w:r w:rsidRPr="003929C4">
        <w:t>collection.updateOne</w:t>
      </w:r>
      <w:proofErr w:type="spellEnd"/>
      <w:r w:rsidRPr="003929C4">
        <w:t>(eq("</w:t>
      </w:r>
      <w:proofErr w:type="spellStart"/>
      <w:r w:rsidRPr="003929C4">
        <w:t>student_id</w:t>
      </w:r>
      <w:proofErr w:type="spellEnd"/>
      <w:r w:rsidRPr="003929C4">
        <w:t>", id),</w:t>
      </w:r>
    </w:p>
    <w:p w14:paraId="57635167" w14:textId="77777777" w:rsidR="003929C4" w:rsidRPr="003929C4" w:rsidRDefault="003929C4" w:rsidP="003929C4">
      <w:r w:rsidRPr="003929C4">
        <w:t xml:space="preserve">                new Document("$set", new Document("</w:t>
      </w:r>
      <w:proofErr w:type="spellStart"/>
      <w:r w:rsidRPr="003929C4">
        <w:t>university_rank</w:t>
      </w:r>
      <w:proofErr w:type="spellEnd"/>
      <w:r w:rsidRPr="003929C4">
        <w:t>", rank)));</w:t>
      </w:r>
    </w:p>
    <w:p w14:paraId="1836B4FC" w14:textId="77777777" w:rsidR="003929C4" w:rsidRPr="003929C4" w:rsidRDefault="003929C4" w:rsidP="003929C4"/>
    <w:p w14:paraId="05C9F5DA" w14:textId="77777777" w:rsidR="003929C4" w:rsidRPr="003929C4" w:rsidRDefault="003929C4" w:rsidP="003929C4">
      <w:r w:rsidRPr="003929C4">
        <w:t xml:space="preserve">        if (</w:t>
      </w:r>
      <w:proofErr w:type="spellStart"/>
      <w:r w:rsidRPr="003929C4">
        <w:t>result.getModifiedCount</w:t>
      </w:r>
      <w:proofErr w:type="spellEnd"/>
      <w:r w:rsidRPr="003929C4">
        <w:t xml:space="preserve">() &gt; 0) </w:t>
      </w:r>
      <w:proofErr w:type="spellStart"/>
      <w:r w:rsidRPr="003929C4">
        <w:t>System.out.println</w:t>
      </w:r>
      <w:proofErr w:type="spellEnd"/>
      <w:r w:rsidRPr="003929C4">
        <w:t>("Student Updated Successfully!");</w:t>
      </w:r>
    </w:p>
    <w:p w14:paraId="2FE9588E" w14:textId="77777777" w:rsidR="003929C4" w:rsidRPr="003929C4" w:rsidRDefault="003929C4" w:rsidP="003929C4">
      <w:r w:rsidRPr="003929C4">
        <w:t xml:space="preserve">        else </w:t>
      </w:r>
      <w:proofErr w:type="spellStart"/>
      <w:r w:rsidRPr="003929C4">
        <w:t>System.out.println</w:t>
      </w:r>
      <w:proofErr w:type="spellEnd"/>
      <w:r w:rsidRPr="003929C4">
        <w:t>("Student ID Not Found!");</w:t>
      </w:r>
    </w:p>
    <w:p w14:paraId="25F70772" w14:textId="77777777" w:rsidR="003929C4" w:rsidRPr="003929C4" w:rsidRDefault="003929C4" w:rsidP="003929C4">
      <w:r w:rsidRPr="003929C4">
        <w:t xml:space="preserve">    }</w:t>
      </w:r>
    </w:p>
    <w:p w14:paraId="10E55B50" w14:textId="77777777" w:rsidR="003929C4" w:rsidRPr="003929C4" w:rsidRDefault="003929C4" w:rsidP="003929C4"/>
    <w:p w14:paraId="49ECB6B2" w14:textId="77777777" w:rsidR="003929C4" w:rsidRPr="003929C4" w:rsidRDefault="003929C4" w:rsidP="003929C4">
      <w:r w:rsidRPr="003929C4">
        <w:t xml:space="preserve">    // DELETE</w:t>
      </w:r>
    </w:p>
    <w:p w14:paraId="1929B211" w14:textId="77777777" w:rsidR="003929C4" w:rsidRPr="003929C4" w:rsidRDefault="003929C4" w:rsidP="003929C4">
      <w:r w:rsidRPr="003929C4">
        <w:t xml:space="preserve">    public static void </w:t>
      </w:r>
      <w:proofErr w:type="spellStart"/>
      <w:r w:rsidRPr="003929C4">
        <w:t>deleteStudent</w:t>
      </w:r>
      <w:proofErr w:type="spellEnd"/>
      <w:r w:rsidRPr="003929C4">
        <w:t>(</w:t>
      </w:r>
      <w:proofErr w:type="spellStart"/>
      <w:r w:rsidRPr="003929C4">
        <w:t>MongoCollection</w:t>
      </w:r>
      <w:proofErr w:type="spellEnd"/>
      <w:r w:rsidRPr="003929C4">
        <w:t xml:space="preserve">&lt;Document&gt; collection, Scanner </w:t>
      </w:r>
      <w:proofErr w:type="spellStart"/>
      <w:r w:rsidRPr="003929C4">
        <w:t>sc</w:t>
      </w:r>
      <w:proofErr w:type="spellEnd"/>
      <w:r w:rsidRPr="003929C4">
        <w:t>) {</w:t>
      </w:r>
    </w:p>
    <w:p w14:paraId="6FA10320" w14:textId="77777777" w:rsidR="003929C4" w:rsidRPr="003929C4" w:rsidRDefault="003929C4" w:rsidP="003929C4">
      <w:r w:rsidRPr="003929C4">
        <w:t xml:space="preserve">        </w:t>
      </w:r>
      <w:proofErr w:type="spellStart"/>
      <w:r w:rsidRPr="003929C4">
        <w:t>System.out.print</w:t>
      </w:r>
      <w:proofErr w:type="spellEnd"/>
      <w:r w:rsidRPr="003929C4">
        <w:t xml:space="preserve">("Enter Student ID to Delete: "); int id = </w:t>
      </w:r>
      <w:proofErr w:type="spellStart"/>
      <w:r w:rsidRPr="003929C4">
        <w:t>sc.nextInt</w:t>
      </w:r>
      <w:proofErr w:type="spellEnd"/>
      <w:r w:rsidRPr="003929C4">
        <w:t>();</w:t>
      </w:r>
    </w:p>
    <w:p w14:paraId="0F01D15F" w14:textId="77777777" w:rsidR="003929C4" w:rsidRPr="003929C4" w:rsidRDefault="003929C4" w:rsidP="003929C4"/>
    <w:p w14:paraId="53C9EEF8" w14:textId="77777777" w:rsidR="003929C4" w:rsidRPr="003929C4" w:rsidRDefault="003929C4" w:rsidP="003929C4">
      <w:r w:rsidRPr="003929C4">
        <w:t xml:space="preserve">        var result = </w:t>
      </w:r>
      <w:proofErr w:type="spellStart"/>
      <w:r w:rsidRPr="003929C4">
        <w:t>collection.deleteOne</w:t>
      </w:r>
      <w:proofErr w:type="spellEnd"/>
      <w:r w:rsidRPr="003929C4">
        <w:t>(eq("</w:t>
      </w:r>
      <w:proofErr w:type="spellStart"/>
      <w:r w:rsidRPr="003929C4">
        <w:t>student_id</w:t>
      </w:r>
      <w:proofErr w:type="spellEnd"/>
      <w:r w:rsidRPr="003929C4">
        <w:t>", id));</w:t>
      </w:r>
    </w:p>
    <w:p w14:paraId="04E1888C" w14:textId="77777777" w:rsidR="003929C4" w:rsidRPr="003929C4" w:rsidRDefault="003929C4" w:rsidP="003929C4">
      <w:r w:rsidRPr="003929C4">
        <w:t xml:space="preserve">        if (</w:t>
      </w:r>
      <w:proofErr w:type="spellStart"/>
      <w:r w:rsidRPr="003929C4">
        <w:t>result.getDeletedCount</w:t>
      </w:r>
      <w:proofErr w:type="spellEnd"/>
      <w:r w:rsidRPr="003929C4">
        <w:t xml:space="preserve">() &gt; 0) </w:t>
      </w:r>
      <w:proofErr w:type="spellStart"/>
      <w:r w:rsidRPr="003929C4">
        <w:t>System.out.println</w:t>
      </w:r>
      <w:proofErr w:type="spellEnd"/>
      <w:r w:rsidRPr="003929C4">
        <w:t>("Student Deleted Successfully!");</w:t>
      </w:r>
    </w:p>
    <w:p w14:paraId="5B401E47" w14:textId="77777777" w:rsidR="003929C4" w:rsidRPr="003929C4" w:rsidRDefault="003929C4" w:rsidP="003929C4">
      <w:r w:rsidRPr="003929C4">
        <w:t xml:space="preserve">        else </w:t>
      </w:r>
      <w:proofErr w:type="spellStart"/>
      <w:r w:rsidRPr="003929C4">
        <w:t>System.out.println</w:t>
      </w:r>
      <w:proofErr w:type="spellEnd"/>
      <w:r w:rsidRPr="003929C4">
        <w:t>("Student ID Not Found!");</w:t>
      </w:r>
    </w:p>
    <w:p w14:paraId="45D66535" w14:textId="77777777" w:rsidR="003929C4" w:rsidRPr="003929C4" w:rsidRDefault="003929C4" w:rsidP="003929C4">
      <w:r w:rsidRPr="003929C4">
        <w:t xml:space="preserve">    }</w:t>
      </w:r>
    </w:p>
    <w:p w14:paraId="4CF56CCF" w14:textId="77777777" w:rsidR="003929C4" w:rsidRPr="003929C4" w:rsidRDefault="003929C4" w:rsidP="003929C4">
      <w:r w:rsidRPr="003929C4">
        <w:t>}</w:t>
      </w:r>
    </w:p>
    <w:p w14:paraId="7E5C10C5" w14:textId="77777777" w:rsidR="003929C4" w:rsidRPr="003929C4" w:rsidRDefault="003929C4" w:rsidP="003929C4">
      <w:r w:rsidRPr="003929C4">
        <w:pict w14:anchorId="0A9C683B">
          <v:rect id="_x0000_i1054" style="width:0;height:1.5pt" o:hralign="center" o:hrstd="t" o:hr="t" fillcolor="#a0a0a0" stroked="f"/>
        </w:pict>
      </w:r>
    </w:p>
    <w:p w14:paraId="2CFC5206" w14:textId="77777777" w:rsidR="003929C4" w:rsidRPr="003929C4" w:rsidRDefault="003929C4" w:rsidP="003929C4">
      <w:pPr>
        <w:rPr>
          <w:b/>
          <w:bCs/>
        </w:rPr>
      </w:pPr>
      <w:r w:rsidRPr="003929C4">
        <w:rPr>
          <w:b/>
          <w:bCs/>
        </w:rPr>
        <w:t>Step 3: Run the Program</w:t>
      </w:r>
    </w:p>
    <w:p w14:paraId="66E37EC7" w14:textId="77777777" w:rsidR="003929C4" w:rsidRPr="003929C4" w:rsidRDefault="003929C4" w:rsidP="003929C4">
      <w:pPr>
        <w:numPr>
          <w:ilvl w:val="0"/>
          <w:numId w:val="12"/>
        </w:numPr>
      </w:pPr>
      <w:r w:rsidRPr="003929C4">
        <w:t>Make sure MongoDB is running:</w:t>
      </w:r>
    </w:p>
    <w:p w14:paraId="408386E3" w14:textId="77777777" w:rsidR="003929C4" w:rsidRPr="003929C4" w:rsidRDefault="003929C4" w:rsidP="003929C4">
      <w:pPr>
        <w:numPr>
          <w:ilvl w:val="0"/>
          <w:numId w:val="12"/>
        </w:numPr>
        <w:tabs>
          <w:tab w:val="clear" w:pos="720"/>
        </w:tabs>
      </w:pPr>
      <w:proofErr w:type="spellStart"/>
      <w:r w:rsidRPr="003929C4">
        <w:t>mongod</w:t>
      </w:r>
      <w:proofErr w:type="spellEnd"/>
    </w:p>
    <w:p w14:paraId="10DA9034" w14:textId="77777777" w:rsidR="003929C4" w:rsidRPr="003929C4" w:rsidRDefault="003929C4" w:rsidP="003929C4">
      <w:pPr>
        <w:numPr>
          <w:ilvl w:val="0"/>
          <w:numId w:val="12"/>
        </w:numPr>
      </w:pPr>
      <w:r w:rsidRPr="003929C4">
        <w:t xml:space="preserve">Create the university database and </w:t>
      </w:r>
      <w:proofErr w:type="spellStart"/>
      <w:r w:rsidRPr="003929C4">
        <w:t>engineeringstudents</w:t>
      </w:r>
      <w:proofErr w:type="spellEnd"/>
      <w:r w:rsidRPr="003929C4">
        <w:t xml:space="preserve"> collection automatically by inserting the first record.</w:t>
      </w:r>
    </w:p>
    <w:p w14:paraId="2BDAD749" w14:textId="77777777" w:rsidR="003929C4" w:rsidRPr="003929C4" w:rsidRDefault="003929C4" w:rsidP="003929C4">
      <w:r w:rsidRPr="003929C4">
        <w:pict w14:anchorId="2D574D5E">
          <v:rect id="_x0000_i1055" style="width:0;height:1.5pt" o:hralign="center" o:hrstd="t" o:hr="t" fillcolor="#a0a0a0" stroked="f"/>
        </w:pict>
      </w:r>
    </w:p>
    <w:p w14:paraId="5054B8C1" w14:textId="77777777" w:rsidR="003929C4" w:rsidRDefault="003929C4"/>
    <w:sectPr w:rsidR="003929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35pt;height:11.35pt" o:bullet="t">
        <v:imagedata r:id="rId1" o:title="msoA46C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F5F4D"/>
    <w:multiLevelType w:val="multilevel"/>
    <w:tmpl w:val="9928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2361E"/>
    <w:multiLevelType w:val="multilevel"/>
    <w:tmpl w:val="9964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B0304"/>
    <w:multiLevelType w:val="multilevel"/>
    <w:tmpl w:val="A8CC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455715">
    <w:abstractNumId w:val="8"/>
  </w:num>
  <w:num w:numId="2" w16cid:durableId="632249085">
    <w:abstractNumId w:val="6"/>
  </w:num>
  <w:num w:numId="3" w16cid:durableId="1402675796">
    <w:abstractNumId w:val="5"/>
  </w:num>
  <w:num w:numId="4" w16cid:durableId="1957328872">
    <w:abstractNumId w:val="4"/>
  </w:num>
  <w:num w:numId="5" w16cid:durableId="1186018380">
    <w:abstractNumId w:val="7"/>
  </w:num>
  <w:num w:numId="6" w16cid:durableId="822280384">
    <w:abstractNumId w:val="3"/>
  </w:num>
  <w:num w:numId="7" w16cid:durableId="272980078">
    <w:abstractNumId w:val="2"/>
  </w:num>
  <w:num w:numId="8" w16cid:durableId="1945721857">
    <w:abstractNumId w:val="1"/>
  </w:num>
  <w:num w:numId="9" w16cid:durableId="290551269">
    <w:abstractNumId w:val="0"/>
  </w:num>
  <w:num w:numId="10" w16cid:durableId="1374623053">
    <w:abstractNumId w:val="11"/>
  </w:num>
  <w:num w:numId="11" w16cid:durableId="1021659911">
    <w:abstractNumId w:val="10"/>
  </w:num>
  <w:num w:numId="12" w16cid:durableId="775977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7D8"/>
    <w:rsid w:val="00212800"/>
    <w:rsid w:val="00224892"/>
    <w:rsid w:val="0029639D"/>
    <w:rsid w:val="00326F90"/>
    <w:rsid w:val="003929C4"/>
    <w:rsid w:val="004168D3"/>
    <w:rsid w:val="00441D24"/>
    <w:rsid w:val="004519B0"/>
    <w:rsid w:val="00513662"/>
    <w:rsid w:val="00AA1D8D"/>
    <w:rsid w:val="00B47730"/>
    <w:rsid w:val="00C462E2"/>
    <w:rsid w:val="00CB0664"/>
    <w:rsid w:val="00D474ED"/>
    <w:rsid w:val="00FC693F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8C54C"/>
  <w14:defaultImageDpi w14:val="300"/>
  <w15:docId w15:val="{32E5FC87-D0F3-4987-9449-00DF740E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29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9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o1.maven.org/maven2/org/mongodb/mongodb-driver-sync/4.11.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siddharth chitrala</cp:lastModifiedBy>
  <cp:revision>8</cp:revision>
  <dcterms:created xsi:type="dcterms:W3CDTF">2013-12-23T23:15:00Z</dcterms:created>
  <dcterms:modified xsi:type="dcterms:W3CDTF">2025-09-02T18:03:00Z</dcterms:modified>
  <cp:category/>
</cp:coreProperties>
</file>